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png" ContentType="image/png"/>
  <Override PartName="/word/media/image6.jpeg" ContentType="image/jpeg"/>
  <Override PartName="/word/media/image7.jpeg" ContentType="image/jpe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widowControl/>
        <w:numPr>
          <w:ilvl w:val="0"/>
          <w:numId w:val="0"/>
        </w:numPr>
        <w:tabs>
          <w:tab w:val="clear" w:pos="720"/>
          <w:tab w:val="left" w:pos="2715" w:leader="none"/>
        </w:tabs>
        <w:bidi w:val="0"/>
        <w:spacing w:lineRule="auto" w:line="276" w:before="480" w:after="0"/>
        <w:ind w:hanging="0" w:left="454" w:right="0"/>
        <w:jc w:val="left"/>
        <w:rPr>
          <w:color w:val="FF0000"/>
          <w:sz w:val="52"/>
        </w:rPr>
      </w:pPr>
      <w:r>
        <w:rPr>
          <w:color w:val="FF0000"/>
          <w:sz w:val="52"/>
        </w:rPr>
        <w:t>Annotation of Pathologica</w:t>
      </w:r>
      <w:r>
        <w:rPr>
          <w:color w:val="FF0000"/>
          <w:sz w:val="52"/>
        </w:rPr>
        <w:t xml:space="preserve">l </w:t>
      </w:r>
      <w:r>
        <w:rPr>
          <w:color w:val="FF0000"/>
          <w:sz w:val="52"/>
        </w:rPr>
        <w:t>Images Using QuPath and Fiji</w:t>
      </w:r>
    </w:p>
    <w:p>
      <w:pPr>
        <w:pStyle w:val="Normal"/>
        <w:widowControl/>
        <w:numPr>
          <w:ilvl w:val="0"/>
          <w:numId w:val="0"/>
        </w:numPr>
        <w:tabs>
          <w:tab w:val="clear" w:pos="720"/>
          <w:tab w:val="left" w:pos="2715" w:leader="none"/>
        </w:tabs>
        <w:bidi w:val="0"/>
        <w:spacing w:lineRule="auto" w:line="276" w:before="480" w:after="0"/>
        <w:ind w:hanging="1361" w:left="2551" w:right="0"/>
        <w:jc w:val="left"/>
        <w:outlineLvl w:val="0"/>
        <w:rPr>
          <w:color w:val="FF0000"/>
        </w:rPr>
      </w:pPr>
      <w:r>
        <w:rPr>
          <w:color w:val="FF0000"/>
        </w:rPr>
      </w:r>
    </w:p>
    <w:p>
      <w:pPr>
        <w:pStyle w:val="Normal"/>
        <w:widowControl/>
        <w:bidi w:val="0"/>
        <w:spacing w:lineRule="auto" w:line="276" w:before="0" w:after="200"/>
        <w:ind w:hanging="0" w:left="340" w:right="0"/>
        <w:jc w:val="left"/>
        <w:rPr>
          <w:sz w:val="42"/>
        </w:rPr>
      </w:pPr>
      <w:r>
        <w:rPr>
          <w:sz w:val="42"/>
        </w:rPr>
        <w:t>Student Name: Sangeeth Varma S V</w:t>
      </w:r>
    </w:p>
    <w:p>
      <w:pPr>
        <w:pStyle w:val="Normal"/>
        <w:widowControl/>
        <w:bidi w:val="0"/>
        <w:spacing w:lineRule="auto" w:line="276" w:before="0" w:after="200"/>
        <w:ind w:hanging="0" w:left="340" w:right="0"/>
        <w:jc w:val="left"/>
        <w:rPr>
          <w:sz w:val="42"/>
        </w:rPr>
      </w:pPr>
      <w:r>
        <w:rPr>
          <w:sz w:val="42"/>
        </w:rPr>
        <w:t>Course/Batch and Institute Name: B.Sc (Biology) Hons., Banaras Hindu University</w:t>
      </w:r>
    </w:p>
    <w:p>
      <w:pPr>
        <w:pStyle w:val="Normal"/>
        <w:widowControl/>
        <w:bidi w:val="0"/>
        <w:spacing w:lineRule="auto" w:line="276" w:before="0" w:after="200"/>
        <w:ind w:hanging="0" w:left="340" w:right="0"/>
        <w:jc w:val="left"/>
        <w:rPr>
          <w:sz w:val="42"/>
        </w:rPr>
      </w:pPr>
      <w:r>
        <w:rPr>
          <w:sz w:val="42"/>
        </w:rPr>
        <w:t>Project Guide / Mentor Name: Dr. Sujoy Kumar Biswas, IDEAS-TIH, ISI Kolkata</w:t>
      </w:r>
    </w:p>
    <w:p>
      <w:pPr>
        <w:pStyle w:val="Normal"/>
        <w:widowControl/>
        <w:bidi w:val="0"/>
        <w:spacing w:lineRule="auto" w:line="276" w:before="0" w:after="200"/>
        <w:ind w:hanging="0" w:left="340" w:right="0"/>
        <w:jc w:val="left"/>
        <w:rPr>
          <w:sz w:val="42"/>
        </w:rPr>
      </w:pPr>
      <w:r>
        <w:rPr>
          <w:sz w:val="42"/>
        </w:rPr>
        <w:t>Period of Internship: 14th Jan 2025 - 30th April 2025</w:t>
      </w:r>
    </w:p>
    <w:p>
      <w:pPr>
        <w:pStyle w:val="Normal"/>
        <w:widowControl/>
        <w:bidi w:val="0"/>
        <w:spacing w:lineRule="auto" w:line="276" w:before="0" w:after="200"/>
        <w:ind w:hanging="0" w:left="340" w:right="0"/>
        <w:jc w:val="left"/>
        <w:rPr>
          <w:sz w:val="42"/>
        </w:rPr>
      </w:pPr>
      <w:r>
        <w:rPr>
          <w:sz w:val="42"/>
        </w:rPr>
        <w:t>Report Submitted to: IDEAS – Institute of Data Engineering, Analytics and Science Foundation, ISI Kolkata</w:t>
      </w:r>
    </w:p>
    <w:p>
      <w:pPr>
        <w:pStyle w:val="Normal"/>
        <w:rPr/>
      </w:pPr>
      <w:r>
        <w:rPr/>
      </w:r>
    </w:p>
    <w:p>
      <w:pPr>
        <w:pStyle w:val="Heading2"/>
        <w:rPr>
          <w:color w:val="FF8000"/>
        </w:rPr>
      </w:pPr>
      <w:r>
        <w:rPr/>
      </w:r>
    </w:p>
    <w:p>
      <w:pPr>
        <w:pStyle w:val="Heading2"/>
        <w:rPr/>
      </w:pPr>
      <w:r>
        <w:rPr>
          <w:color w:val="FF8000"/>
        </w:rPr>
        <w:t>1. Abstract</w:t>
      </w:r>
    </w:p>
    <w:p>
      <w:pPr>
        <w:pStyle w:val="Normal"/>
        <w:rPr/>
      </w:pPr>
      <w:r>
        <w:rPr/>
        <w:t>This report summarizes my internship project on annotating pathological images using QuPath and Fiji. The goal was to develop a workflow for preprocessing, segmenting, and annotating histopathological images. Fiji was employed for image enhancement and filtering, while QuPath was used for region annotation and quantitative analysis. This project helped demonstrate the integration of digital tools in pathology to assist in data generation for AI-based diagnostics. The workflow developed is reproducible, scalable, and relevant for biomedical research and education. The annotated dataset serves as a foundation for future computational pathology research.</w:t>
      </w:r>
    </w:p>
    <w:p>
      <w:pPr>
        <w:pStyle w:val="Heading2"/>
        <w:rPr>
          <w:color w:val="FF8000"/>
        </w:rPr>
      </w:pPr>
      <w:r>
        <w:rPr>
          <w:color w:val="FF8000"/>
        </w:rPr>
        <w:t>2. Introduction</w:t>
      </w:r>
    </w:p>
    <w:p>
      <w:pPr>
        <w:pStyle w:val="TITLELTGliederung1"/>
        <w:tabs>
          <w:tab w:val="clear" w:pos="720"/>
          <w:tab w:val="left" w:pos="0" w:leader="none"/>
        </w:tabs>
        <w:spacing w:lineRule="atLeast" w:line="0" w:before="238" w:after="198"/>
        <w:ind w:hanging="0" w:left="0" w:right="0"/>
        <w:jc w:val="left"/>
        <w:rPr>
          <w:color w:val="000000"/>
        </w:rPr>
      </w:pPr>
      <w:r>
        <w:rPr>
          <w:rFonts w:ascii="Arial" w:hAnsi="Arial"/>
          <w:color w:val="000000"/>
          <w:sz w:val="20"/>
        </w:rPr>
        <w:t>The annotation of pathological images is a foundational task in digital pathology, enabling the precise identification and labeling of cellular and tissue structures in histological slides. These annotations are essential for research, diagnostics, and the training of artificial intelligence (AI) models in medical imaging.</w:t>
      </w:r>
    </w:p>
    <w:p>
      <w:pPr>
        <w:pStyle w:val="TITLELTGliederung1"/>
        <w:tabs>
          <w:tab w:val="clear" w:pos="720"/>
          <w:tab w:val="left" w:pos="0" w:leader="none"/>
        </w:tabs>
        <w:spacing w:lineRule="atLeast" w:line="0" w:before="238" w:after="198"/>
        <w:ind w:hanging="0" w:left="0" w:right="0"/>
        <w:jc w:val="left"/>
        <w:rPr>
          <w:color w:val="000000"/>
        </w:rPr>
      </w:pPr>
      <w:r>
        <w:rPr>
          <w:rFonts w:ascii="Arial" w:hAnsi="Arial"/>
          <w:color w:val="000000"/>
          <w:sz w:val="20"/>
        </w:rPr>
        <w:t>To address the growing demand for accurate and efficient image analysis, this project utilizes two leading open-source tools: Fiji (ImageJ) and QuPath.</w:t>
      </w:r>
    </w:p>
    <w:p>
      <w:pPr>
        <w:pStyle w:val="TITLELTGliederung1"/>
        <w:tabs>
          <w:tab w:val="clear" w:pos="720"/>
          <w:tab w:val="left" w:pos="0" w:leader="none"/>
        </w:tabs>
        <w:spacing w:lineRule="atLeast" w:line="0" w:before="238" w:after="198"/>
        <w:ind w:hanging="0" w:left="0" w:right="0"/>
        <w:jc w:val="left"/>
        <w:rPr>
          <w:color w:val="000000"/>
        </w:rPr>
      </w:pPr>
      <w:r>
        <w:rPr>
          <w:rFonts w:ascii="Arial" w:hAnsi="Arial"/>
          <w:color w:val="000000"/>
          <w:sz w:val="20"/>
        </w:rPr>
        <w:t>Fiji (Fiji Is Just ImageJ) is a distribution of ImageJ designed for biological-image analysis. It was developed and maintained by a global community of researchers, with key contributors including Dr. Johannes Schindelin and Dr. Curtis Rueden. Fiji offers powerful capabilities for image preprocessing, filtering, segmentation, and batch analysis — particularly well-suited for fluorescence and grayscale microscopy images.</w:t>
      </w:r>
    </w:p>
    <w:p>
      <w:pPr>
        <w:pStyle w:val="TITLELTGliederung1"/>
        <w:tabs>
          <w:tab w:val="clear" w:pos="720"/>
          <w:tab w:val="left" w:pos="0" w:leader="none"/>
        </w:tabs>
        <w:spacing w:lineRule="atLeast" w:line="0" w:before="238" w:after="198"/>
        <w:ind w:hanging="0" w:left="0" w:right="0"/>
        <w:jc w:val="left"/>
        <w:rPr>
          <w:color w:val="000000"/>
        </w:rPr>
      </w:pPr>
      <w:r>
        <w:rPr>
          <w:rFonts w:ascii="Arial" w:hAnsi="Arial"/>
          <w:color w:val="000000"/>
          <w:sz w:val="20"/>
        </w:rPr>
        <w:t>QuPath is an advanced digital pathology platform created by Dr. Pete Bankhead. It is designed specifically for the analysis of whole-slide images (WSIs) and provides intuitive annotation tools, cell detection algorithms, and built-in machine learning for tissue classification. QuPath is widely adopted in both academic and clinical research for its scalability and scripting support.</w:t>
      </w:r>
    </w:p>
    <w:p>
      <w:pPr>
        <w:pStyle w:val="TITLELTGliederung1"/>
        <w:tabs>
          <w:tab w:val="clear" w:pos="720"/>
          <w:tab w:val="left" w:pos="0" w:leader="none"/>
        </w:tabs>
        <w:spacing w:lineRule="atLeast" w:line="0" w:before="238" w:after="198"/>
        <w:ind w:hanging="0" w:left="0" w:right="0"/>
        <w:jc w:val="left"/>
        <w:rPr/>
      </w:pPr>
      <w:r>
        <w:rPr>
          <w:rFonts w:ascii="Arial" w:hAnsi="Arial"/>
          <w:color w:val="000000"/>
          <w:sz w:val="20"/>
        </w:rPr>
        <w:t>By integrating Fiji’s flexible image processing features with QuPath’s specialized pathology workflows, this project establishes a robust annotation pipeline for pathological image analysis. The resulting annotations enhance the interpretability of complex tissue images and serve as high-quality data for machine learning applications in cancer research and diagnostic automati</w:t>
      </w:r>
      <w:r>
        <w:rPr>
          <w:rFonts w:ascii="Arial" w:hAnsi="Arial"/>
          <w:color w:val="C9211E"/>
          <w:sz w:val="20"/>
        </w:rPr>
        <w:t>on.</w:t>
      </w:r>
    </w:p>
    <w:p>
      <w:pPr>
        <w:pStyle w:val="Normal"/>
        <w:rPr/>
      </w:pPr>
      <w:r>
        <w:rPr/>
      </w:r>
    </w:p>
    <w:p>
      <w:pPr>
        <w:pStyle w:val="Heading2"/>
        <w:rPr>
          <w:color w:val="FF8000"/>
        </w:rPr>
      </w:pPr>
      <w:r>
        <w:rPr>
          <w:color w:val="FF8000"/>
        </w:rPr>
        <w:t>3. Project Objective</w:t>
      </w:r>
    </w:p>
    <w:p>
      <w:pPr>
        <w:pStyle w:val="ListBullet"/>
        <w:numPr>
          <w:ilvl w:val="0"/>
          <w:numId w:val="1"/>
        </w:numPr>
        <w:rPr/>
      </w:pPr>
      <w:r>
        <w:rPr/>
        <w:t>To learn and utilize Fiji and QuPath for image preprocessing and annotation.</w:t>
      </w:r>
    </w:p>
    <w:p>
      <w:pPr>
        <w:pStyle w:val="ListBullet"/>
        <w:numPr>
          <w:ilvl w:val="0"/>
          <w:numId w:val="1"/>
        </w:numPr>
        <w:rPr/>
      </w:pPr>
      <w:r>
        <w:rPr/>
        <w:t>To prepare histological images for digital analysis using Fiji.</w:t>
      </w:r>
    </w:p>
    <w:p>
      <w:pPr>
        <w:pStyle w:val="ListBullet"/>
        <w:numPr>
          <w:ilvl w:val="0"/>
          <w:numId w:val="1"/>
        </w:numPr>
        <w:rPr/>
      </w:pPr>
      <w:r>
        <w:rPr/>
        <w:t>To annotate and classify image regions using QuPath.</w:t>
      </w:r>
    </w:p>
    <w:p>
      <w:pPr>
        <w:pStyle w:val="ListBullet"/>
        <w:numPr>
          <w:ilvl w:val="0"/>
          <w:numId w:val="1"/>
        </w:numPr>
        <w:rPr/>
      </w:pPr>
      <w:r>
        <w:rPr/>
        <w:t>To export features such as cell count and region area for further analysis.</w:t>
      </w:r>
    </w:p>
    <w:p>
      <w:pPr>
        <w:pStyle w:val="ListBullet"/>
        <w:numPr>
          <w:ilvl w:val="0"/>
          <w:numId w:val="1"/>
        </w:numPr>
        <w:rPr/>
      </w:pPr>
      <w:r>
        <w:rPr/>
        <w:t>To develop a repeatable and efficient workflow for pathology image annotation.</w:t>
      </w:r>
    </w:p>
    <w:p>
      <w:pPr>
        <w:pStyle w:val="Heading2"/>
        <w:rPr>
          <w:color w:val="FF8000"/>
        </w:rPr>
      </w:pPr>
      <w:r>
        <w:rPr>
          <w:color w:val="FF8000"/>
        </w:rPr>
        <w:t>4. Methodology</w:t>
      </w:r>
    </w:p>
    <w:p>
      <w:pPr>
        <w:pStyle w:val="Normal"/>
        <w:rPr/>
      </w:pPr>
      <w:r>
        <w:rPr/>
        <w:t>The methodology of this internship project includes the following stages:</w:t>
        <w:br/>
        <w:br/>
        <w:t>1. Data Acquisition:</w:t>
        <w:br/>
        <w:t xml:space="preserve">   </w:t>
        <w:br/>
      </w:r>
      <w:r>
        <w:rPr>
          <w:rFonts w:ascii="Arial" w:hAnsi="Arial"/>
          <w:color w:val="000000"/>
          <w:sz w:val="22"/>
        </w:rPr>
        <w:t xml:space="preserve">The quality of image annotation is strongly influenced by the resolution, clarity, and relevance of the acquired images. In this project, pathological and biomedical images were sourced from two reputable public repositories: The Cancer Genome Atlas (TCGA) and the Broad Bioimage Benchmark Collection (BBBC). </w:t>
      </w:r>
    </w:p>
    <w:p>
      <w:pPr>
        <w:pStyle w:val="ONECOLUMNTEXT1LTGliederung1"/>
        <w:tabs>
          <w:tab w:val="clear" w:pos="720"/>
          <w:tab w:val="left" w:pos="0" w:leader="none"/>
        </w:tabs>
        <w:spacing w:lineRule="atLeast" w:line="0" w:before="238" w:after="198"/>
        <w:ind w:hanging="0" w:left="680" w:right="0"/>
        <w:jc w:val="left"/>
        <w:rPr>
          <w:sz w:val="22"/>
        </w:rPr>
      </w:pPr>
      <w:r>
        <w:rPr>
          <w:rFonts w:ascii="Arial" w:hAnsi="Arial"/>
          <w:color w:val="000000"/>
          <w:sz w:val="22"/>
        </w:rPr>
        <w:t>1 🧬 The Cancer Genome Atlas (TCGA)</w:t>
      </w:r>
    </w:p>
    <w:p>
      <w:pPr>
        <w:pStyle w:val="ONECOLUMNTEXT1LTGliederung1"/>
        <w:tabs>
          <w:tab w:val="clear" w:pos="720"/>
          <w:tab w:val="left" w:pos="0" w:leader="none"/>
        </w:tabs>
        <w:spacing w:lineRule="atLeast" w:line="0" w:before="238" w:after="198"/>
        <w:ind w:hanging="0" w:left="680" w:right="0"/>
        <w:jc w:val="left"/>
        <w:rPr>
          <w:sz w:val="22"/>
        </w:rPr>
      </w:pPr>
      <w:r>
        <w:rPr>
          <w:rFonts w:ascii="Arial" w:hAnsi="Arial"/>
          <w:color w:val="000000"/>
          <w:sz w:val="22"/>
        </w:rPr>
        <w:t>TCGA provides high-resolution Hematoxylin and Eosin (H&amp;E) stained whole-slide images (WSIs) of various cancer types. These slides were captured using whole slide scanners and are commonly used in digital pathology for identifying cellular structures, tumor margins, and tissue abnormalities. The images are available in formats such as .svs and .tiff, which are fully compatible with QuPath for annotation workflows and Fiji for preprocessing.</w:t>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DefaultDrawingStyle"/>
        <w:spacing w:lineRule="atLeast" w:line="200"/>
        <w:ind w:hanging="0" w:left="0" w:right="0"/>
        <w:jc w:val="left"/>
        <w:rPr>
          <w:sz w:val="22"/>
        </w:rPr>
      </w:pPr>
      <w:r>
        <w:rPr>
          <w:rFonts w:ascii="Arial" w:hAnsi="Arial"/>
          <w:color w:val="000000"/>
          <w:spacing w:val="0"/>
          <w:sz w:val="22"/>
        </w:rPr>
        <w:t xml:space="preserve">           </w:t>
      </w:r>
      <w:r>
        <w:rPr>
          <w:rFonts w:ascii="Arial" w:hAnsi="Arial"/>
          <w:color w:val="000000"/>
          <w:spacing w:val="0"/>
          <w:sz w:val="22"/>
        </w:rPr>
        <w:t xml:space="preserve">2 </w:t>
      </w:r>
      <w:r>
        <w:rPr>
          <w:rFonts w:ascii="Arial" w:hAnsi="Arial"/>
          <w:color w:val="000000"/>
          <w:spacing w:val="0"/>
          <w:sz w:val="22"/>
        </w:rPr>
        <w:t>🔬 Broad Bioimage Benchmark Collection (BBBC)</w:t>
      </w:r>
    </w:p>
    <w:p>
      <w:pPr>
        <w:pStyle w:val="DefaultDrawingStyle"/>
        <w:spacing w:lineRule="atLeast" w:line="200"/>
        <w:ind w:hanging="0" w:left="0" w:right="0"/>
        <w:jc w:val="left"/>
        <w:rPr>
          <w:sz w:val="22"/>
        </w:rPr>
      </w:pPr>
      <w:r>
        <w:rPr>
          <w:rFonts w:ascii="Arial" w:hAnsi="Arial"/>
          <w:color w:val="000000"/>
          <w:spacing w:val="0"/>
          <w:sz w:val="22"/>
        </w:rPr>
        <w:t xml:space="preserve">     </w:t>
      </w:r>
    </w:p>
    <w:p>
      <w:pPr>
        <w:pStyle w:val="DefaultDrawingStyle"/>
        <w:widowControl/>
        <w:bidi w:val="0"/>
        <w:spacing w:lineRule="atLeast" w:line="200" w:before="0" w:after="0"/>
        <w:ind w:firstLine="624" w:left="680" w:right="0"/>
        <w:jc w:val="left"/>
        <w:rPr>
          <w:sz w:val="22"/>
        </w:rPr>
      </w:pPr>
      <w:r>
        <w:rPr>
          <w:rFonts w:ascii="Arial" w:hAnsi="Arial"/>
          <w:color w:val="000000"/>
          <w:spacing w:val="0"/>
          <w:sz w:val="22"/>
        </w:rPr>
        <w:t>The BBBC(</w:t>
      </w:r>
      <w:r>
        <w:rPr>
          <w:rFonts w:ascii="Arial" w:hAnsi="Arial"/>
          <w:color w:val="000000"/>
          <w:spacing w:val="0"/>
          <w:sz w:val="22"/>
          <w:u w:val="single"/>
        </w:rPr>
        <w:t>https://bbbc.broadinstitute.org/image_sets</w:t>
      </w:r>
      <w:r>
        <w:rPr>
          <w:rFonts w:ascii="Arial" w:hAnsi="Arial"/>
          <w:color w:val="000000"/>
          <w:spacing w:val="0"/>
          <w:sz w:val="22"/>
        </w:rPr>
        <w:t>) is a curated set of fluorescence microscopy images widely used in bioimage analysis research. It includes annotated datasets for nuclei, cytoplasm, and organelle segmentation under various staining and imaging conditions. These images are especially useful when working with Fiji, as they support testing segmentation algorithms, batch processing, and feature Extraction</w:t>
      </w:r>
    </w:p>
    <w:p>
      <w:pPr>
        <w:pStyle w:val="Normal"/>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DefaultDrawingStyle"/>
        <w:spacing w:lineRule="atLeast" w:line="200"/>
        <w:ind w:hanging="0" w:left="0" w:right="0"/>
        <w:jc w:val="left"/>
        <w:rPr/>
      </w:pPr>
      <w:r>
        <w:rPr>
          <w:rFonts w:ascii="Arial" w:hAnsi="Arial"/>
          <w:color w:val="000000"/>
          <w:spacing w:val="0"/>
          <w:sz w:val="21"/>
        </w:rPr>
        <w:t xml:space="preserve">   </w:t>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mc:AlternateContent>
          <mc:Choice Requires="wps">
            <w:drawing>
              <wp:anchor behindDoc="0" distT="0" distB="0" distL="0" distR="0" simplePos="0" locked="0" layoutInCell="1" allowOverlap="1" relativeHeight="4">
                <wp:simplePos x="0" y="0"/>
                <wp:positionH relativeFrom="column">
                  <wp:posOffset>-63500</wp:posOffset>
                </wp:positionH>
                <wp:positionV relativeFrom="paragraph">
                  <wp:posOffset>-380365</wp:posOffset>
                </wp:positionV>
                <wp:extent cx="2699385" cy="1943100"/>
                <wp:effectExtent l="0" t="0" r="0" b="0"/>
                <wp:wrapNone/>
                <wp:docPr id="1" name="Google Shape;193;p30"/>
                <a:graphic xmlns:a="http://schemas.openxmlformats.org/drawingml/2006/main">
                  <a:graphicData uri="http://schemas.openxmlformats.org/drawingml/2006/picture">
                    <pic:pic xmlns:pic="http://schemas.openxmlformats.org/drawingml/2006/picture">
                      <pic:nvPicPr>
                        <pic:cNvPr id="2" name="Google Shape;193;p30" descr=""/>
                        <pic:cNvPicPr/>
                      </pic:nvPicPr>
                      <pic:blipFill>
                        <a:blip r:embed="rId2"/>
                        <a:srcRect l="0" t="18841" r="0" b="29503"/>
                        <a:stretch/>
                      </pic:blipFill>
                      <pic:spPr>
                        <a:xfrm>
                          <a:off x="0" y="0"/>
                          <a:ext cx="2699280" cy="19432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oogle Shape;193;p30" stroked="f" o:allowincell="f" style="position:absolute;margin-left:-5pt;margin-top:-29.95pt;width:212.5pt;height:152.95pt;mso-wrap-style:none;v-text-anchor:middle" type="_x0000_t75">
                <v:imagedata r:id="rId3"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2887980</wp:posOffset>
                </wp:positionH>
                <wp:positionV relativeFrom="paragraph">
                  <wp:posOffset>-361950</wp:posOffset>
                </wp:positionV>
                <wp:extent cx="2778760" cy="2014220"/>
                <wp:effectExtent l="0" t="0" r="0" b="0"/>
                <wp:wrapNone/>
                <wp:docPr id="3" name="Image 3"/>
                <a:graphic xmlns:a="http://schemas.openxmlformats.org/drawingml/2006/main">
                  <a:graphicData uri="http://schemas.openxmlformats.org/drawingml/2006/picture">
                    <pic:pic xmlns:pic="http://schemas.openxmlformats.org/drawingml/2006/picture">
                      <pic:nvPicPr>
                        <pic:cNvPr id="4" name="Image 3" descr=""/>
                        <pic:cNvPicPr/>
                      </pic:nvPicPr>
                      <pic:blipFill>
                        <a:blip r:embed="rId4"/>
                        <a:stretch/>
                      </pic:blipFill>
                      <pic:spPr>
                        <a:xfrm>
                          <a:off x="0" y="0"/>
                          <a:ext cx="2778840" cy="2014200"/>
                        </a:xfrm>
                        <a:prstGeom prst="rect">
                          <a:avLst/>
                        </a:prstGeom>
                        <a:ln w="0">
                          <a:noFill/>
                        </a:ln>
                      </pic:spPr>
                    </pic:pic>
                  </a:graphicData>
                </a:graphic>
              </wp:anchor>
            </w:drawing>
          </mc:Choice>
          <mc:Fallback>
            <w:pict>
              <v:shape id="shape_0" ID="Image 3" stroked="f" o:allowincell="f" style="position:absolute;margin-left:227.4pt;margin-top:-28.5pt;width:218.75pt;height:158.55pt;mso-wrap-style:none;v-text-anchor:middle" type="_x0000_t75">
                <v:imagedata r:id="rId5" o:detectmouseclick="t"/>
                <v:stroke color="#3465a4" joinstyle="round" endcap="flat"/>
                <w10:wrap type="none"/>
              </v:shape>
            </w:pict>
          </mc:Fallback>
        </mc:AlternateContent>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rFonts w:ascii="Arial" w:hAnsi="Arial"/>
          <w:color w:val="000000"/>
          <w:spacing w:val="0"/>
          <w:sz w:val="21"/>
        </w:rPr>
      </w:pPr>
      <w:r>
        <w:rPr/>
      </w:r>
    </w:p>
    <w:p>
      <w:pPr>
        <w:pStyle w:val="DefaultDrawingStyle"/>
        <w:spacing w:lineRule="atLeast" w:line="200"/>
        <w:ind w:hanging="0" w:left="0" w:right="0"/>
        <w:jc w:val="left"/>
        <w:rPr/>
      </w:pPr>
      <w:r>
        <mc:AlternateContent>
          <mc:Choice Requires="wps">
            <w:drawing>
              <wp:anchor behindDoc="0" distT="0" distB="0" distL="0" distR="0" simplePos="0" locked="0" layoutInCell="1" allowOverlap="1" relativeHeight="6">
                <wp:simplePos x="0" y="0"/>
                <wp:positionH relativeFrom="column">
                  <wp:posOffset>2943860</wp:posOffset>
                </wp:positionH>
                <wp:positionV relativeFrom="paragraph">
                  <wp:posOffset>124460</wp:posOffset>
                </wp:positionV>
                <wp:extent cx="1223010" cy="634365"/>
                <wp:effectExtent l="0" t="0" r="0" b="0"/>
                <wp:wrapNone/>
                <wp:docPr id="5" name="Text Frame 1"/>
                <a:graphic xmlns:a="http://schemas.openxmlformats.org/drawingml/2006/main">
                  <a:graphicData uri="http://schemas.microsoft.com/office/word/2010/wordprocessingShape">
                    <wps:wsp>
                      <wps:cNvSpPr txBox="1"/>
                      <wps:spPr>
                        <a:xfrm>
                          <a:off x="0" y="0"/>
                          <a:ext cx="1222920" cy="634320"/>
                        </a:xfrm>
                        <a:prstGeom prst="rect">
                          <a:avLst/>
                        </a:prstGeom>
                        <a:noFill/>
                        <a:ln w="0">
                          <a:noFill/>
                        </a:ln>
                      </wps:spPr>
                      <wps:txbx>
                        <w:txbxContent>
                          <w:p>
                            <w:pPr>
                              <w:overflowPunct w:val="false"/>
                              <w:spacing w:before="0" w:after="0" w:lineRule="auto" w:line="240"/>
                              <w:rPr/>
                            </w:pPr>
                            <w:r>
                              <w:rPr/>
                              <w:t>carcinoma</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231.8pt;margin-top:9.8pt;width:96.25pt;height:49.9pt;mso-wrap-style:square;v-text-anchor:top" type="_x0000_t202">
                <v:textbox>
                  <w:txbxContent>
                    <w:p>
                      <w:pPr>
                        <w:overflowPunct w:val="false"/>
                        <w:spacing w:before="0" w:after="0" w:lineRule="auto" w:line="240"/>
                        <w:rPr/>
                      </w:pPr>
                      <w:r>
                        <w:rPr/>
                        <w:t>carcinoma</w:t>
                      </w:r>
                    </w:p>
                  </w:txbxContent>
                </v:textbox>
                <v:fill o:detectmouseclick="t" on="false"/>
                <v:stroke color="#3465a4" joinstyle="round" endcap="flat"/>
                <w10:wrap type="none"/>
              </v:shape>
            </w:pict>
          </mc:Fallback>
        </mc:AlternateContent>
      </w:r>
      <w:r>
        <w:rPr>
          <w:rFonts w:ascii="Arial" w:hAnsi="Arial"/>
          <w:color w:val="000000"/>
          <w:spacing w:val="0"/>
          <w:sz w:val="21"/>
        </w:rPr>
        <w:t>Source: TCGA H&amp;E stained on Adenomyosis</w:t>
      </w:r>
      <w:r>
        <w:rPr>
          <w:rFonts w:ascii="Arial" w:hAnsi="Arial"/>
          <w:color w:val="000000"/>
          <w:spacing w:val="0"/>
          <w:sz w:val="24"/>
        </w:rPr>
        <w:t xml:space="preserve">       </w:t>
      </w:r>
      <w:r>
        <w:rPr>
          <w:rFonts w:ascii="Arial" w:hAnsi="Arial"/>
          <w:color w:val="000000"/>
          <w:spacing w:val="0"/>
          <w:sz w:val="20"/>
        </w:rPr>
        <w:t xml:space="preserve">Source:TCGA H&amp;E stained on Alveolar cell                   </w:t>
      </w:r>
    </w:p>
    <w:p>
      <w:pPr>
        <w:pStyle w:val="Normal"/>
        <w:spacing w:lineRule="atLeast" w:line="200"/>
        <w:ind w:hanging="0" w:left="0" w:right="0"/>
        <w:jc w:val="left"/>
        <w:rPr>
          <w:rFonts w:ascii="Arial" w:hAnsi="Arial"/>
          <w:color w:val="000000"/>
          <w:spacing w:val="0"/>
          <w:sz w:val="24"/>
        </w:rPr>
      </w:pPr>
      <w:r>
        <w:rPr/>
      </w:r>
    </w:p>
    <w:p>
      <w:pPr>
        <w:pStyle w:val="Normal"/>
        <w:tabs>
          <w:tab w:val="clear" w:pos="720"/>
          <w:tab w:val="left" w:pos="0" w:leader="none"/>
        </w:tabs>
        <w:spacing w:lineRule="atLeast" w:line="0" w:before="238" w:after="198"/>
        <w:ind w:hanging="0" w:left="680" w:right="0"/>
        <w:jc w:val="left"/>
        <w:rPr>
          <w:rFonts w:ascii="Arial" w:hAnsi="Arial"/>
          <w:color w:val="000000"/>
          <w:sz w:val="56"/>
        </w:rPr>
      </w:pPr>
      <w:r>
        <w:rPr>
          <w:sz w:val="22"/>
        </w:rPr>
        <mc:AlternateContent>
          <mc:Choice Requires="wps">
            <w:drawing>
              <wp:anchor behindDoc="0" distT="0" distB="0" distL="0" distR="0" simplePos="0" locked="0" layoutInCell="1" allowOverlap="1" relativeHeight="7">
                <wp:simplePos x="0" y="0"/>
                <wp:positionH relativeFrom="column">
                  <wp:posOffset>-281940</wp:posOffset>
                </wp:positionH>
                <wp:positionV relativeFrom="paragraph">
                  <wp:posOffset>34925</wp:posOffset>
                </wp:positionV>
                <wp:extent cx="1784350" cy="1710055"/>
                <wp:effectExtent l="0" t="0" r="0" b="0"/>
                <wp:wrapNone/>
                <wp:docPr id="6" name="Image with transparency 1"/>
                <a:graphic xmlns:a="http://schemas.openxmlformats.org/drawingml/2006/main">
                  <a:graphicData uri="http://schemas.openxmlformats.org/drawingml/2006/picture">
                    <pic:pic xmlns:pic="http://schemas.openxmlformats.org/drawingml/2006/picture">
                      <pic:nvPicPr>
                        <pic:cNvPr id="7" name="Image with transparency 1" descr=""/>
                        <pic:cNvPicPr/>
                      </pic:nvPicPr>
                      <pic:blipFill>
                        <a:blip r:embed="rId6"/>
                        <a:stretch/>
                      </pic:blipFill>
                      <pic:spPr>
                        <a:xfrm>
                          <a:off x="0" y="0"/>
                          <a:ext cx="1784520" cy="1710000"/>
                        </a:xfrm>
                        <a:prstGeom prst="rect">
                          <a:avLst/>
                        </a:prstGeom>
                        <a:ln w="0">
                          <a:noFill/>
                        </a:ln>
                      </pic:spPr>
                    </pic:pic>
                  </a:graphicData>
                </a:graphic>
              </wp:anchor>
            </w:drawing>
          </mc:Choice>
          <mc:Fallback>
            <w:pict>
              <v:shape id="shape_0" ID="Image with transparency 1" stroked="f" o:allowincell="f" style="position:absolute;margin-left:-22.2pt;margin-top:2.75pt;width:140.45pt;height:134.6pt;mso-wrap-style:none;v-text-anchor:middle" type="_x0000_t75">
                <v:imagedata r:id="rId7"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8">
                <wp:simplePos x="0" y="0"/>
                <wp:positionH relativeFrom="column">
                  <wp:posOffset>2095500</wp:posOffset>
                </wp:positionH>
                <wp:positionV relativeFrom="paragraph">
                  <wp:posOffset>73025</wp:posOffset>
                </wp:positionV>
                <wp:extent cx="1731645" cy="1724025"/>
                <wp:effectExtent l="0" t="0" r="0" b="0"/>
                <wp:wrapNone/>
                <wp:docPr id="8" name="Image with transparency 2"/>
                <a:graphic xmlns:a="http://schemas.openxmlformats.org/drawingml/2006/main">
                  <a:graphicData uri="http://schemas.openxmlformats.org/drawingml/2006/picture">
                    <pic:pic xmlns:pic="http://schemas.openxmlformats.org/drawingml/2006/picture">
                      <pic:nvPicPr>
                        <pic:cNvPr id="9" name="Image with transparency 2" descr=""/>
                        <pic:cNvPicPr/>
                      </pic:nvPicPr>
                      <pic:blipFill>
                        <a:blip r:embed="rId8"/>
                        <a:stretch/>
                      </pic:blipFill>
                      <pic:spPr>
                        <a:xfrm>
                          <a:off x="0" y="0"/>
                          <a:ext cx="1731600" cy="1724040"/>
                        </a:xfrm>
                        <a:prstGeom prst="rect">
                          <a:avLst/>
                        </a:prstGeom>
                        <a:ln w="0">
                          <a:noFill/>
                        </a:ln>
                      </pic:spPr>
                    </pic:pic>
                  </a:graphicData>
                </a:graphic>
              </wp:anchor>
            </w:drawing>
          </mc:Choice>
          <mc:Fallback>
            <w:pict>
              <v:shape id="shape_0" ID="Image with transparency 2" stroked="f" o:allowincell="f" style="position:absolute;margin-left:165pt;margin-top:5.75pt;width:136.3pt;height:135.7pt;mso-wrap-style:none;v-text-anchor:middle" type="_x0000_t75">
                <v:imagedata r:id="rId9"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9">
                <wp:simplePos x="0" y="0"/>
                <wp:positionH relativeFrom="column">
                  <wp:posOffset>4063365</wp:posOffset>
                </wp:positionH>
                <wp:positionV relativeFrom="paragraph">
                  <wp:posOffset>77470</wp:posOffset>
                </wp:positionV>
                <wp:extent cx="2298700" cy="1717675"/>
                <wp:effectExtent l="1270" t="1905" r="1905" b="1905"/>
                <wp:wrapNone/>
                <wp:docPr id="10" name="Image with transparency 3"/>
                <a:graphic xmlns:a="http://schemas.openxmlformats.org/drawingml/2006/main">
                  <a:graphicData uri="http://schemas.openxmlformats.org/drawingml/2006/picture">
                    <pic:pic xmlns:pic="http://schemas.openxmlformats.org/drawingml/2006/picture">
                      <pic:nvPicPr>
                        <pic:cNvPr id="11" name="Image with transparency 3" descr=""/>
                        <pic:cNvPicPr/>
                      </pic:nvPicPr>
                      <pic:blipFill>
                        <a:blip r:embed="rId10"/>
                        <a:stretch/>
                      </pic:blipFill>
                      <pic:spPr>
                        <a:xfrm rot="21594600">
                          <a:off x="0" y="0"/>
                          <a:ext cx="2298600" cy="1717560"/>
                        </a:xfrm>
                        <a:prstGeom prst="rect">
                          <a:avLst/>
                        </a:prstGeom>
                        <a:ln w="0">
                          <a:noFill/>
                        </a:ln>
                      </pic:spPr>
                    </pic:pic>
                  </a:graphicData>
                </a:graphic>
              </wp:anchor>
            </w:drawing>
          </mc:Choice>
          <mc:Fallback>
            <w:pict>
              <v:shape id="shape_0" ID="Image with transparency 3" stroked="f" o:allowincell="f" style="position:absolute;margin-left:319.95pt;margin-top:6.05pt;width:180.95pt;height:135.2pt;mso-wrap-style:none;v-text-anchor:middle;rotation:360" type="_x0000_t75">
                <v:imagedata r:id="rId11" o:detectmouseclick="t"/>
                <v:stroke color="#3465a4" joinstyle="round" endcap="flat"/>
                <w10:wrap type="none"/>
              </v:shape>
            </w:pict>
          </mc:Fallback>
        </mc:AlternateContent>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DefaultDrawingStyle"/>
        <w:spacing w:lineRule="atLeast" w:line="200"/>
        <w:ind w:hanging="0" w:left="0" w:right="0"/>
        <w:jc w:val="left"/>
        <w:rPr>
          <w:sz w:val="22"/>
        </w:rPr>
      </w:pPr>
      <w:r>
        <w:rPr>
          <w:rFonts w:ascii="Arial" w:hAnsi="Arial"/>
          <w:color w:val="000000"/>
          <w:spacing w:val="0"/>
          <w:sz w:val="22"/>
        </w:rPr>
        <w:t xml:space="preserve">                        </w:t>
      </w:r>
      <w:r>
        <w:rPr>
          <w:rFonts w:ascii="Arial" w:hAnsi="Arial"/>
          <w:color w:val="000000"/>
          <w:spacing w:val="0"/>
          <w:sz w:val="22"/>
        </w:rPr>
        <w:t>Some example images from Kaggle 2018 Data Science Bowl</w:t>
      </w:r>
    </w:p>
    <w:p>
      <w:pPr>
        <w:pStyle w:val="Normal"/>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ONECOLUMNTEXT1LTGliederung1"/>
        <w:tabs>
          <w:tab w:val="clear" w:pos="720"/>
          <w:tab w:val="left" w:pos="0" w:leader="none"/>
        </w:tabs>
        <w:spacing w:lineRule="atLeast" w:line="0" w:before="238" w:after="198"/>
        <w:ind w:hanging="0" w:left="680" w:right="0"/>
        <w:jc w:val="left"/>
        <w:rPr>
          <w:rFonts w:ascii="Arial" w:hAnsi="Arial"/>
          <w:color w:val="000000"/>
          <w:sz w:val="56"/>
        </w:rPr>
      </w:pPr>
      <w:r>
        <w:rPr>
          <w:sz w:val="22"/>
        </w:rPr>
      </w:r>
    </w:p>
    <w:p>
      <w:pPr>
        <w:pStyle w:val="Normal"/>
        <w:rPr/>
      </w:pPr>
      <w:r>
        <w:rPr/>
      </w:r>
    </w:p>
    <w:p>
      <w:pPr>
        <w:pStyle w:val="Normal"/>
        <w:rPr/>
      </w:pPr>
      <w:r>
        <w:rPr/>
      </w:r>
    </w:p>
    <w:p>
      <w:pPr>
        <w:pStyle w:val="Normal"/>
        <w:rPr/>
      </w:pPr>
      <w:r>
        <w:rPr/>
      </w:r>
    </w:p>
    <w:p>
      <w:pPr>
        <w:pStyle w:val="Normal"/>
        <w:rPr/>
      </w:pPr>
      <w:r>
        <w:rPr/>
        <w:t xml:space="preserve">2. </w:t>
      </w:r>
      <w:r>
        <w:rPr/>
        <w:t>Steps of Annotation</w:t>
      </w:r>
      <w:r>
        <w:rPr/>
        <w:t xml:space="preserve"> Using Fiji:</w:t>
      </w:r>
    </w:p>
    <w:p>
      <w:pPr>
        <w:pStyle w:val="Normal"/>
        <w:rPr/>
      </w:pPr>
      <w:r>
        <w:rPr/>
        <w:br/>
      </w:r>
      <w:r>
        <w:rPr>
          <w:rFonts w:ascii="Arial" w:hAnsi="Arial"/>
          <w:color w:val="000000"/>
          <w:spacing w:val="0"/>
          <w:sz w:val="22"/>
        </w:rPr>
        <w:t>Step 1: Open the Image in Fiji</w:t>
      </w:r>
    </w:p>
    <w:p>
      <w:pPr>
        <w:pStyle w:val="DefaultDrawingStyle"/>
        <w:widowControl/>
        <w:bidi w:val="0"/>
        <w:spacing w:lineRule="atLeast" w:line="200" w:before="0" w:after="0"/>
        <w:ind w:hanging="0" w:left="0" w:right="0"/>
        <w:jc w:val="left"/>
        <w:rPr>
          <w:sz w:val="22"/>
        </w:rPr>
      </w:pPr>
      <w:r>
        <w:rPr>
          <w:rFonts w:ascii="Arial" w:hAnsi="Arial"/>
          <w:color w:val="000000"/>
          <w:spacing w:val="0"/>
          <w:sz w:val="22"/>
        </w:rPr>
        <w:t>Step 2: Enhance the Contrast for noise reduction</w:t>
      </w:r>
    </w:p>
    <w:p>
      <w:pPr>
        <w:pStyle w:val="DefaultDrawingStyle"/>
        <w:widowControl/>
        <w:bidi w:val="0"/>
        <w:spacing w:lineRule="atLeast" w:line="200" w:before="0" w:after="0"/>
        <w:ind w:hanging="0" w:left="0" w:right="0"/>
        <w:jc w:val="left"/>
        <w:rPr>
          <w:rFonts w:ascii="Arial" w:hAnsi="Arial"/>
          <w:color w:val="000000"/>
          <w:spacing w:val="0"/>
          <w:sz w:val="32"/>
        </w:rPr>
      </w:pPr>
      <w:r>
        <w:rPr>
          <w:sz w:val="22"/>
        </w:rPr>
      </w:r>
    </w:p>
    <w:p>
      <w:pPr>
        <w:pStyle w:val="DefaultDrawingStyle"/>
        <w:widowControl/>
        <w:tabs>
          <w:tab w:val="clear" w:pos="720"/>
          <w:tab w:val="left" w:pos="0" w:leader="none"/>
        </w:tabs>
        <w:bidi w:val="0"/>
        <w:spacing w:lineRule="atLeast" w:line="200" w:before="0" w:after="0"/>
        <w:ind w:hanging="0" w:left="0" w:right="0"/>
        <w:jc w:val="left"/>
        <w:rPr>
          <w:sz w:val="22"/>
        </w:rPr>
      </w:pPr>
      <w:r>
        <w:rPr>
          <w:rFonts w:ascii="Arial" w:hAnsi="Arial"/>
          <w:color w:val="000000"/>
          <w:spacing w:val="0"/>
          <w:sz w:val="22"/>
        </w:rPr>
        <w:t xml:space="preserve">Step 3:Preprocessing for Segmentation- For that initially we have to convert the image to        </w:t>
      </w:r>
    </w:p>
    <w:p>
      <w:pPr>
        <w:pStyle w:val="DefaultDrawingStyle"/>
        <w:widowControl/>
        <w:tabs>
          <w:tab w:val="clear" w:pos="720"/>
          <w:tab w:val="left" w:pos="0" w:leader="none"/>
        </w:tabs>
        <w:bidi w:val="0"/>
        <w:spacing w:lineRule="atLeast" w:line="200" w:before="0" w:after="0"/>
        <w:ind w:hanging="0" w:left="0" w:right="0"/>
        <w:jc w:val="left"/>
        <w:rPr>
          <w:sz w:val="22"/>
        </w:rPr>
      </w:pPr>
      <w:r>
        <w:rPr>
          <w:rFonts w:ascii="Arial" w:hAnsi="Arial"/>
          <w:color w:val="000000"/>
          <w:spacing w:val="0"/>
          <w:sz w:val="22"/>
        </w:rPr>
        <w:t xml:space="preserve">grey scale then do the Noise reduction,Thresholding followed by water shedding is implemented </w:t>
      </w:r>
    </w:p>
    <w:p>
      <w:pPr>
        <w:pStyle w:val="DefaultDrawingStyle"/>
        <w:widowControl/>
        <w:tabs>
          <w:tab w:val="clear" w:pos="720"/>
          <w:tab w:val="left" w:pos="0" w:leader="none"/>
        </w:tabs>
        <w:bidi w:val="0"/>
        <w:spacing w:lineRule="atLeast" w:line="200" w:before="0" w:after="0"/>
        <w:ind w:hanging="0" w:left="0" w:right="0"/>
        <w:jc w:val="left"/>
        <w:rPr>
          <w:sz w:val="22"/>
        </w:rPr>
      </w:pPr>
      <w:r>
        <w:rPr>
          <w:rFonts w:ascii="Arial" w:hAnsi="Arial"/>
          <w:color w:val="000000"/>
          <w:spacing w:val="0"/>
          <w:sz w:val="22"/>
        </w:rPr>
        <w:t xml:space="preserve">        </w:t>
      </w:r>
    </w:p>
    <w:p>
      <w:pPr>
        <w:pStyle w:val="DefaultDrawingStyle"/>
        <w:spacing w:lineRule="atLeast" w:line="200"/>
        <w:ind w:hanging="0" w:left="0" w:right="0"/>
        <w:jc w:val="left"/>
        <w:rPr>
          <w:sz w:val="22"/>
        </w:rPr>
      </w:pPr>
      <w:r>
        <w:rPr>
          <w:rFonts w:ascii="Arial" w:hAnsi="Arial"/>
          <w:color w:val="000000"/>
          <w:spacing w:val="0"/>
          <w:sz w:val="22"/>
        </w:rPr>
        <w:t xml:space="preserve">Step 4: Analyze Particles to detect the Nucleus from the image provided </w:t>
      </w:r>
    </w:p>
    <w:p>
      <w:pPr>
        <w:pStyle w:val="DefaultDrawingStyle"/>
        <w:spacing w:lineRule="atLeast" w:line="200"/>
        <w:ind w:hanging="0" w:left="0" w:right="0"/>
        <w:jc w:val="left"/>
        <w:rPr>
          <w:rFonts w:ascii="Arial" w:hAnsi="Arial"/>
          <w:color w:val="000000"/>
          <w:spacing w:val="0"/>
          <w:sz w:val="32"/>
        </w:rPr>
      </w:pPr>
      <w:r>
        <w:rPr>
          <w:sz w:val="22"/>
        </w:rPr>
      </w:r>
    </w:p>
    <w:p>
      <w:pPr>
        <w:pStyle w:val="DefaultDrawingStyle"/>
        <w:spacing w:lineRule="atLeast" w:line="200"/>
        <w:ind w:hanging="0" w:left="0" w:right="0"/>
        <w:jc w:val="left"/>
        <w:rPr>
          <w:sz w:val="22"/>
        </w:rPr>
      </w:pPr>
      <w:r>
        <w:rPr>
          <w:rFonts w:ascii="Arial" w:hAnsi="Arial"/>
          <w:color w:val="000000"/>
          <w:spacing w:val="0"/>
          <w:sz w:val="22"/>
        </w:rPr>
        <w:t>Step 5: Label and Classify the image</w:t>
      </w:r>
    </w:p>
    <w:p>
      <w:pPr>
        <w:pStyle w:val="DefaultDrawingStyle"/>
        <w:spacing w:lineRule="atLeast" w:line="200"/>
        <w:ind w:hanging="0" w:left="0" w:right="0"/>
        <w:jc w:val="left"/>
        <w:rPr>
          <w:rFonts w:ascii="Arial" w:hAnsi="Arial"/>
          <w:color w:val="000000"/>
          <w:spacing w:val="0"/>
          <w:sz w:val="32"/>
        </w:rPr>
      </w:pPr>
      <w:r>
        <w:rPr>
          <w:sz w:val="22"/>
        </w:rPr>
      </w:r>
    </w:p>
    <w:p>
      <w:pPr>
        <w:pStyle w:val="DefaultDrawingStyle"/>
        <w:spacing w:lineRule="atLeast" w:line="200"/>
        <w:ind w:hanging="0" w:left="0" w:right="0"/>
        <w:jc w:val="left"/>
        <w:rPr>
          <w:sz w:val="22"/>
        </w:rPr>
      </w:pPr>
      <w:r>
        <w:rPr>
          <w:rFonts w:ascii="Arial" w:hAnsi="Arial"/>
          <w:color w:val="000000"/>
          <w:spacing w:val="0"/>
          <w:sz w:val="22"/>
        </w:rPr>
        <w:t xml:space="preserve"> </w:t>
      </w:r>
      <w:r>
        <w:rPr>
          <w:rFonts w:ascii="Arial" w:hAnsi="Arial"/>
          <w:color w:val="000000"/>
          <w:spacing w:val="0"/>
          <w:sz w:val="22"/>
        </w:rPr>
        <w:t>Step 6: Exporting the results</w:t>
      </w:r>
    </w:p>
    <w:p>
      <w:pPr>
        <w:pStyle w:val="DefaultDrawingStyle"/>
        <w:spacing w:lineRule="atLeast" w:line="200"/>
        <w:ind w:hanging="0" w:left="0" w:right="0"/>
        <w:jc w:val="left"/>
        <w:rPr>
          <w:rFonts w:ascii="Arial" w:hAnsi="Arial"/>
          <w:color w:val="000000"/>
          <w:spacing w:val="0"/>
          <w:sz w:val="32"/>
        </w:rPr>
      </w:pPr>
      <w:r>
        <w:rPr>
          <w:sz w:val="22"/>
        </w:rPr>
      </w:r>
    </w:p>
    <w:p>
      <w:pPr>
        <w:pStyle w:val="Normal"/>
        <w:rPr/>
      </w:pPr>
      <w:r>
        <w:rPr/>
        <w:t xml:space="preserve">3. </w:t>
      </w:r>
      <w:r>
        <w:rPr/>
        <w:t xml:space="preserve">Steps of </w:t>
      </w:r>
      <w:r>
        <w:rPr/>
        <w:t xml:space="preserve">Annotation </w:t>
      </w:r>
      <w:r>
        <w:rPr/>
        <w:t xml:space="preserve">Using </w:t>
      </w:r>
      <w:r>
        <w:rPr/>
        <w:t>QuPath:</w:t>
      </w:r>
    </w:p>
    <w:p>
      <w:pPr>
        <w:pStyle w:val="Normal"/>
        <w:rPr/>
      </w:pPr>
      <w:r>
        <w:rPr/>
        <w:br/>
      </w:r>
      <w:r>
        <w:rPr>
          <w:rFonts w:ascii="Manrope" w:hAnsi="Manrope"/>
          <w:color w:val="000000"/>
          <w:spacing w:val="0"/>
          <w:sz w:val="22"/>
        </w:rPr>
        <w:t>Step 1: Open the image in QuPath</w:t>
      </w:r>
    </w:p>
    <w:p>
      <w:pPr>
        <w:pStyle w:val="CUSTOMLTUntertitel"/>
        <w:tabs>
          <w:tab w:val="clear" w:pos="720"/>
          <w:tab w:val="left" w:pos="0" w:leader="none"/>
        </w:tabs>
        <w:spacing w:lineRule="atLeast" w:line="0" w:before="0" w:after="0"/>
        <w:ind w:hanging="0" w:left="0" w:right="0"/>
        <w:jc w:val="left"/>
        <w:rPr>
          <w:sz w:val="22"/>
        </w:rPr>
      </w:pPr>
      <w:r>
        <w:rPr>
          <w:sz w:val="22"/>
        </w:rPr>
      </w:r>
    </w:p>
    <w:p>
      <w:pPr>
        <w:pStyle w:val="CUSTOMLTUntertitel"/>
        <w:tabs>
          <w:tab w:val="clear" w:pos="720"/>
          <w:tab w:val="left" w:pos="0" w:leader="none"/>
        </w:tabs>
        <w:spacing w:lineRule="atLeast" w:line="0" w:before="0" w:after="0"/>
        <w:ind w:hanging="0" w:left="0" w:right="0"/>
        <w:jc w:val="left"/>
        <w:rPr>
          <w:sz w:val="22"/>
        </w:rPr>
      </w:pPr>
      <w:r>
        <w:rPr>
          <w:rFonts w:ascii="Manrope" w:hAnsi="Manrope"/>
          <w:color w:val="000000"/>
          <w:spacing w:val="0"/>
          <w:sz w:val="22"/>
        </w:rPr>
        <w:t>Step 2: Set the Image type (Here we use H</w:t>
      </w:r>
      <w:r>
        <w:rPr>
          <w:rFonts w:ascii="Arial" w:hAnsi="Arial"/>
          <w:color w:val="000000"/>
          <w:spacing w:val="0"/>
          <w:sz w:val="22"/>
        </w:rPr>
        <w:t>&amp;</w:t>
      </w:r>
      <w:r>
        <w:rPr>
          <w:rFonts w:ascii="Manrope" w:hAnsi="Manrope"/>
          <w:color w:val="000000"/>
          <w:spacing w:val="0"/>
          <w:sz w:val="22"/>
        </w:rPr>
        <w:t>E stained image type)</w:t>
      </w:r>
    </w:p>
    <w:p>
      <w:pPr>
        <w:pStyle w:val="CUSTOMLTUntertitel"/>
        <w:tabs>
          <w:tab w:val="clear" w:pos="720"/>
          <w:tab w:val="left" w:pos="0" w:leader="none"/>
        </w:tabs>
        <w:spacing w:lineRule="atLeast" w:line="0" w:before="0" w:after="0"/>
        <w:ind w:hanging="0" w:left="0" w:right="0"/>
        <w:jc w:val="left"/>
        <w:rPr>
          <w:sz w:val="22"/>
        </w:rPr>
      </w:pPr>
      <w:r>
        <w:rPr>
          <w:sz w:val="22"/>
        </w:rPr>
      </w:r>
    </w:p>
    <w:p>
      <w:pPr>
        <w:pStyle w:val="CUSTOMLTUntertitel"/>
        <w:tabs>
          <w:tab w:val="clear" w:pos="720"/>
          <w:tab w:val="left" w:pos="0" w:leader="none"/>
        </w:tabs>
        <w:spacing w:lineRule="atLeast" w:line="0" w:before="0" w:after="0"/>
        <w:ind w:hanging="0" w:left="0" w:right="0"/>
        <w:jc w:val="left"/>
        <w:rPr>
          <w:sz w:val="22"/>
        </w:rPr>
      </w:pPr>
      <w:r>
        <w:rPr>
          <w:rFonts w:ascii="Manrope" w:hAnsi="Manrope"/>
          <w:color w:val="000000"/>
          <w:spacing w:val="0"/>
          <w:sz w:val="22"/>
        </w:rPr>
        <w:t>Step 3: Adjust the Image display with the use of Brightness/Contrast slider to improve the visibility</w:t>
      </w:r>
    </w:p>
    <w:p>
      <w:pPr>
        <w:pStyle w:val="CUSTOMLTUntertitel"/>
        <w:tabs>
          <w:tab w:val="clear" w:pos="720"/>
          <w:tab w:val="left" w:pos="0" w:leader="none"/>
        </w:tabs>
        <w:spacing w:lineRule="atLeast" w:line="0" w:before="0" w:after="0"/>
        <w:ind w:hanging="0" w:left="0" w:right="0"/>
        <w:jc w:val="left"/>
        <w:rPr>
          <w:sz w:val="22"/>
        </w:rPr>
      </w:pPr>
      <w:r>
        <w:rPr>
          <w:sz w:val="22"/>
        </w:rPr>
      </w:r>
    </w:p>
    <w:p>
      <w:pPr>
        <w:pStyle w:val="CUSTOMLTUntertitel"/>
        <w:tabs>
          <w:tab w:val="clear" w:pos="720"/>
          <w:tab w:val="left" w:pos="0" w:leader="none"/>
        </w:tabs>
        <w:spacing w:lineRule="atLeast" w:line="0" w:before="0" w:after="0"/>
        <w:ind w:hanging="0" w:left="0" w:right="0"/>
        <w:jc w:val="left"/>
        <w:rPr>
          <w:sz w:val="22"/>
        </w:rPr>
      </w:pPr>
      <w:r>
        <w:rPr>
          <w:rFonts w:ascii="Manrope" w:hAnsi="Manrope"/>
          <w:color w:val="000000"/>
          <w:spacing w:val="0"/>
          <w:sz w:val="22"/>
        </w:rPr>
        <w:t>Step 4: Perform Cell detection method, After detecting the Cells they are not yet labelled as Cancer or Non-Cancerous and we need to teach QuPath what makes a cancer cell based on the characteristics like Cell area,Nuclear circularity etc</w:t>
      </w:r>
    </w:p>
    <w:p>
      <w:pPr>
        <w:pStyle w:val="CUSTOMLTUntertitel"/>
        <w:tabs>
          <w:tab w:val="clear" w:pos="720"/>
          <w:tab w:val="left" w:pos="0" w:leader="none"/>
        </w:tabs>
        <w:spacing w:lineRule="atLeast" w:line="0" w:before="0" w:after="0"/>
        <w:ind w:hanging="0" w:left="0" w:right="0"/>
        <w:jc w:val="left"/>
        <w:rPr>
          <w:sz w:val="22"/>
        </w:rPr>
      </w:pPr>
      <w:r>
        <w:rPr>
          <w:sz w:val="22"/>
        </w:rPr>
      </w:r>
    </w:p>
    <w:p>
      <w:pPr>
        <w:pStyle w:val="CUSTOMLTUntertitel"/>
        <w:tabs>
          <w:tab w:val="clear" w:pos="720"/>
          <w:tab w:val="left" w:pos="0" w:leader="none"/>
        </w:tabs>
        <w:spacing w:lineRule="atLeast" w:line="0" w:before="0" w:after="0"/>
        <w:ind w:hanging="0" w:left="0" w:right="0"/>
        <w:jc w:val="left"/>
        <w:rPr>
          <w:sz w:val="22"/>
        </w:rPr>
      </w:pPr>
      <w:r>
        <w:rPr>
          <w:rFonts w:ascii="Manrope" w:hAnsi="Manrope"/>
          <w:color w:val="000000"/>
          <w:spacing w:val="0"/>
          <w:sz w:val="22"/>
        </w:rPr>
        <w:t>Step 5: Annotate the Region of interest of few cells which is crucial in further classification of Cancerous and Normal Growth</w:t>
      </w:r>
    </w:p>
    <w:p>
      <w:pPr>
        <w:pStyle w:val="CUSTOMLTUntertitel"/>
        <w:tabs>
          <w:tab w:val="clear" w:pos="720"/>
          <w:tab w:val="left" w:pos="0" w:leader="none"/>
        </w:tabs>
        <w:spacing w:lineRule="atLeast" w:line="0" w:before="0" w:after="0"/>
        <w:ind w:hanging="0" w:left="0" w:right="0"/>
        <w:jc w:val="left"/>
        <w:rPr>
          <w:sz w:val="22"/>
        </w:rPr>
      </w:pPr>
      <w:r>
        <w:rPr>
          <w:sz w:val="22"/>
        </w:rPr>
      </w:r>
    </w:p>
    <w:p>
      <w:pPr>
        <w:pStyle w:val="CUSTOMLTUntertitel"/>
        <w:tabs>
          <w:tab w:val="clear" w:pos="720"/>
          <w:tab w:val="left" w:pos="0" w:leader="none"/>
        </w:tabs>
        <w:spacing w:lineRule="atLeast" w:line="0" w:before="0" w:after="0"/>
        <w:ind w:hanging="0" w:left="0" w:right="0"/>
        <w:jc w:val="left"/>
        <w:rPr>
          <w:sz w:val="22"/>
        </w:rPr>
      </w:pPr>
      <w:r>
        <w:rPr>
          <w:rFonts w:ascii="Manrope" w:hAnsi="Manrope"/>
          <w:color w:val="000000"/>
          <w:spacing w:val="0"/>
          <w:sz w:val="22"/>
        </w:rPr>
        <w:t>Step 6: Classify the cells (Cancerous VS Non cancerous growth)</w:t>
      </w:r>
    </w:p>
    <w:p>
      <w:pPr>
        <w:pStyle w:val="CUSTOMLTUntertitel"/>
        <w:tabs>
          <w:tab w:val="clear" w:pos="720"/>
          <w:tab w:val="left" w:pos="0" w:leader="none"/>
        </w:tabs>
        <w:spacing w:lineRule="atLeast" w:line="0" w:before="0" w:after="0"/>
        <w:ind w:hanging="0" w:left="0" w:right="0"/>
        <w:jc w:val="left"/>
        <w:rPr>
          <w:sz w:val="22"/>
        </w:rPr>
      </w:pPr>
      <w:r>
        <w:rPr>
          <w:sz w:val="22"/>
        </w:rPr>
      </w:r>
    </w:p>
    <w:p>
      <w:pPr>
        <w:pStyle w:val="CUSTOMLTUntertitel"/>
        <w:tabs>
          <w:tab w:val="clear" w:pos="720"/>
          <w:tab w:val="left" w:pos="0" w:leader="none"/>
        </w:tabs>
        <w:spacing w:lineRule="atLeast" w:line="0" w:before="0" w:after="0"/>
        <w:ind w:hanging="0" w:left="0" w:right="0"/>
        <w:jc w:val="left"/>
        <w:rPr>
          <w:sz w:val="22"/>
        </w:rPr>
      </w:pPr>
      <w:r>
        <w:rPr>
          <w:rFonts w:ascii="Manrope" w:hAnsi="Manrope"/>
          <w:color w:val="000000"/>
          <w:spacing w:val="0"/>
          <w:sz w:val="22"/>
        </w:rPr>
        <w:t>Step 7: Exporting the results</w:t>
      </w:r>
    </w:p>
    <w:p>
      <w:pPr>
        <w:pStyle w:val="Normal"/>
        <w:rPr/>
      </w:pPr>
      <w:r>
        <w:rPr/>
        <w:br/>
      </w:r>
    </w:p>
    <w:p>
      <w:pPr>
        <w:pStyle w:val="Heading2"/>
        <w:rPr>
          <w:color w:val="FF8000"/>
        </w:rPr>
      </w:pPr>
      <w:r>
        <w:rPr>
          <w:color w:val="FF8000"/>
        </w:rPr>
        <w:t>4</w:t>
      </w:r>
      <w:r>
        <w:rPr>
          <w:color w:val="FF8000"/>
        </w:rPr>
        <w:t>. Data Analysis and Results</w:t>
      </w:r>
    </w:p>
    <w:p>
      <w:pPr>
        <w:pStyle w:val="Normal"/>
        <w:rPr/>
      </w:pPr>
      <w:r>
        <w:rPr/>
        <w:br/>
      </w:r>
      <w:r>
        <w:rPr/>
        <w:t>1</w:t>
      </w:r>
      <w:r>
        <w:rPr>
          <w:rFonts w:ascii="Liberation Sans" w:hAnsi="Liberation Sans"/>
          <w:b/>
          <w:sz w:val="20"/>
        </w:rPr>
        <w:t>. Results Using Fiji (ImageJ)</w:t>
      </w:r>
    </w:p>
    <w:p>
      <w:pPr>
        <w:pStyle w:val="DefaultDrawingStyle"/>
        <w:spacing w:lineRule="atLeast" w:line="200" w:before="238" w:after="198"/>
        <w:ind w:hanging="0" w:left="0" w:right="0"/>
        <w:jc w:val="left"/>
        <w:rPr>
          <w:sz w:val="20"/>
        </w:rPr>
      </w:pPr>
      <w:r>
        <w:rPr>
          <w:rFonts w:ascii="Liberation Sans" w:hAnsi="Liberation Sans"/>
          <w:sz w:val="20"/>
        </w:rPr>
        <w:t xml:space="preserve">Objective: To segment and annotate nuclei in fluorescence microscopy images (e.g., DAPI-stained images </w:t>
      </w:r>
      <w:r>
        <w:rPr>
          <w:sz w:val="20"/>
        </w:rPr>
        <w:t>from the BBBC dataset)</w:t>
      </w:r>
    </w:p>
    <w:p>
      <w:pPr>
        <w:pStyle w:val="DefaultDrawingStyle"/>
        <w:spacing w:lineRule="atLeast" w:line="200" w:before="238" w:after="198"/>
        <w:ind w:hanging="0" w:left="0" w:right="0"/>
        <w:jc w:val="left"/>
        <w:rPr>
          <w:sz w:val="20"/>
        </w:rPr>
      </w:pPr>
      <w:r>
        <w:rPr>
          <w:sz w:val="20"/>
        </w:rPr>
      </w:r>
    </w:p>
    <w:p>
      <w:pPr>
        <w:pStyle w:val="DefaultDrawingStyle"/>
        <w:spacing w:lineRule="atLeast" w:line="200" w:before="238" w:after="198"/>
        <w:ind w:hanging="0" w:left="0" w:right="0"/>
        <w:jc w:val="left"/>
        <w:rPr>
          <w:sz w:val="20"/>
        </w:rPr>
      </w:pPr>
      <w:r>
        <w:rPr>
          <w:rFonts w:ascii="Liberation Sans" w:hAnsi="Liberation Sans"/>
          <w:sz w:val="20"/>
        </w:rPr>
        <w:t>Key Outcomes:</w:t>
      </w:r>
    </w:p>
    <w:p>
      <w:pPr>
        <w:pStyle w:val="DefaultDrawingStyle"/>
        <w:spacing w:lineRule="atLeast" w:line="200" w:before="238" w:after="198"/>
        <w:ind w:hanging="0" w:left="0" w:right="0"/>
        <w:jc w:val="left"/>
        <w:rPr>
          <w:sz w:val="20"/>
        </w:rPr>
      </w:pPr>
      <w:r>
        <w:rPr>
          <w:rFonts w:ascii="Liberation Sans" w:hAnsi="Liberation Sans"/>
          <w:sz w:val="20"/>
        </w:rPr>
        <w:t>Accurate segmentation of individual nuclei was achieved.</w:t>
      </w:r>
    </w:p>
    <w:p>
      <w:pPr>
        <w:pStyle w:val="DefaultDrawingStyle"/>
        <w:spacing w:lineRule="atLeast" w:line="200" w:before="238" w:after="198"/>
        <w:ind w:hanging="0" w:left="0" w:right="0"/>
        <w:jc w:val="left"/>
        <w:rPr>
          <w:sz w:val="20"/>
        </w:rPr>
      </w:pPr>
      <w:r>
        <w:rPr>
          <w:rFonts w:ascii="Liberation Sans" w:hAnsi="Liberation Sans"/>
          <w:sz w:val="20"/>
        </w:rPr>
        <w:t>A total of 21 nuclei were detected from a single fluorescence image.</w:t>
      </w:r>
    </w:p>
    <w:p>
      <w:pPr>
        <w:pStyle w:val="DefaultDrawingStyle"/>
        <w:spacing w:lineRule="atLeast" w:line="200" w:before="238" w:after="198"/>
        <w:ind w:hanging="0" w:left="0" w:right="0"/>
        <w:jc w:val="left"/>
        <w:rPr>
          <w:sz w:val="20"/>
        </w:rPr>
      </w:pPr>
      <w:r>
        <w:rPr>
          <w:rFonts w:ascii="Liberation Sans" w:hAnsi="Liberation Sans"/>
          <w:sz w:val="20"/>
        </w:rPr>
        <w:t>Measurements such as area, perimeter, and circularity were successfully extracted.</w:t>
      </w:r>
    </w:p>
    <w:p>
      <w:pPr>
        <w:pStyle w:val="DefaultDrawingStyle"/>
        <w:spacing w:lineRule="atLeast" w:line="200" w:before="238" w:after="198"/>
        <w:ind w:hanging="0" w:left="0" w:right="0"/>
        <w:jc w:val="left"/>
        <w:rPr>
          <w:sz w:val="20"/>
        </w:rPr>
      </w:pPr>
      <w:r>
        <w:rPr>
          <w:rFonts w:ascii="Liberation Sans" w:hAnsi="Liberation Sans"/>
          <w:sz w:val="20"/>
        </w:rPr>
        <w:t>Binary masks and ROI data were generated for further analysis and training of AI models.</w:t>
      </w:r>
    </w:p>
    <w:p>
      <w:pPr>
        <w:pStyle w:val="DefaultDrawingStyle"/>
        <w:spacing w:lineRule="atLeast" w:line="200" w:before="238" w:after="198"/>
        <w:ind w:hanging="0" w:left="0" w:right="0"/>
        <w:jc w:val="left"/>
        <w:rPr>
          <w:sz w:val="20"/>
        </w:rPr>
      </w:pPr>
      <w:r>
        <w:rPr>
          <w:sz w:val="20"/>
        </w:rPr>
        <mc:AlternateContent>
          <mc:Choice Requires="wps">
            <w:drawing>
              <wp:anchor behindDoc="0" distT="0" distB="0" distL="0" distR="0" simplePos="0" locked="0" layoutInCell="1" allowOverlap="1" relativeHeight="2">
                <wp:simplePos x="0" y="0"/>
                <wp:positionH relativeFrom="column">
                  <wp:posOffset>1306195</wp:posOffset>
                </wp:positionH>
                <wp:positionV relativeFrom="paragraph">
                  <wp:posOffset>160020</wp:posOffset>
                </wp:positionV>
                <wp:extent cx="2228850" cy="2228850"/>
                <wp:effectExtent l="0" t="0" r="0" b="0"/>
                <wp:wrapNone/>
                <wp:docPr id="12" name="Image 1"/>
                <a:graphic xmlns:a="http://schemas.openxmlformats.org/drawingml/2006/main">
                  <a:graphicData uri="http://schemas.openxmlformats.org/drawingml/2006/picture">
                    <pic:pic xmlns:pic="http://schemas.openxmlformats.org/drawingml/2006/picture">
                      <pic:nvPicPr>
                        <pic:cNvPr id="13" name="Image 1" descr=""/>
                        <pic:cNvPicPr/>
                      </pic:nvPicPr>
                      <pic:blipFill>
                        <a:blip r:embed="rId12"/>
                        <a:stretch/>
                      </pic:blipFill>
                      <pic:spPr>
                        <a:xfrm>
                          <a:off x="0" y="0"/>
                          <a:ext cx="2228760" cy="2228760"/>
                        </a:xfrm>
                        <a:prstGeom prst="rect">
                          <a:avLst/>
                        </a:prstGeom>
                        <a:ln w="0">
                          <a:noFill/>
                        </a:ln>
                      </pic:spPr>
                    </pic:pic>
                  </a:graphicData>
                </a:graphic>
              </wp:anchor>
            </w:drawing>
          </mc:Choice>
          <mc:Fallback>
            <w:pict>
              <v:shape id="shape_0" ID="Image 1" stroked="f" o:allowincell="f" style="position:absolute;margin-left:102.85pt;margin-top:12.6pt;width:175.45pt;height:175.45pt;mso-wrap-style:none;v-text-anchor:middle" type="_x0000_t75">
                <v:imagedata r:id="rId13" o:detectmouseclick="t"/>
                <v:stroke color="#3465a4" joinstyle="round" endcap="flat"/>
                <w10:wrap type="none"/>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DrawingStyle"/>
        <w:spacing w:lineRule="atLeast" w:line="200" w:before="238" w:after="198"/>
        <w:ind w:hanging="0" w:left="0" w:right="0"/>
        <w:rPr>
          <w:sz w:val="20"/>
        </w:rPr>
      </w:pPr>
      <w:r>
        <w:rPr>
          <w:rFonts w:ascii="Liberation Sans" w:hAnsi="Liberation Sans"/>
          <w:sz w:val="20"/>
        </w:rPr>
        <w:t xml:space="preserve">Annotated image in Fiji showing </w:t>
      </w:r>
      <w:r>
        <w:rPr>
          <w:sz w:val="20"/>
        </w:rPr>
        <w:t>segmented nuclei using thresholding and particle analysis.</w:t>
      </w:r>
    </w:p>
    <w:p>
      <w:pPr>
        <w:pStyle w:val="DefaultDrawingStyle"/>
        <w:spacing w:lineRule="atLeast" w:line="200" w:before="238" w:after="198"/>
        <w:ind w:hanging="0" w:left="0" w:right="0"/>
        <w:rPr>
          <w:sz w:val="20"/>
        </w:rPr>
      </w:pPr>
      <w:r>
        <w:rPr>
          <w:rFonts w:ascii="Liberation Sans" w:hAnsi="Liberation Sans"/>
          <w:b/>
          <w:sz w:val="24"/>
        </w:rPr>
        <w:t>2. Results Using QuPath</w:t>
      </w:r>
    </w:p>
    <w:p>
      <w:pPr>
        <w:pStyle w:val="DefaultDrawingStyle"/>
        <w:spacing w:lineRule="atLeast" w:line="200" w:before="238" w:after="198"/>
        <w:ind w:hanging="0" w:left="0" w:right="0"/>
        <w:jc w:val="left"/>
        <w:rPr>
          <w:sz w:val="20"/>
        </w:rPr>
      </w:pPr>
      <w:r>
        <w:rPr>
          <w:rFonts w:ascii="Liberation Sans" w:hAnsi="Liberation Sans"/>
          <w:sz w:val="20"/>
        </w:rPr>
        <w:t>Objective: To annotate cancerous regions and perform cell detection/classification in H&amp;E-stained whole-slide images from the TCGA dataset.</w:t>
      </w:r>
    </w:p>
    <w:p>
      <w:pPr>
        <w:pStyle w:val="DefaultDrawingStyle"/>
        <w:spacing w:lineRule="atLeast" w:line="200" w:before="238" w:after="198"/>
        <w:ind w:hanging="0" w:left="0" w:right="0"/>
        <w:jc w:val="left"/>
        <w:rPr>
          <w:sz w:val="20"/>
        </w:rPr>
      </w:pPr>
      <w:r>
        <w:rPr>
          <w:rFonts w:ascii="Liberation Sans" w:hAnsi="Liberation Sans"/>
          <w:sz w:val="20"/>
        </w:rPr>
        <w:t>Key Outcomes:</w:t>
      </w:r>
    </w:p>
    <w:p>
      <w:pPr>
        <w:pStyle w:val="DefaultDrawingStyle"/>
        <w:spacing w:lineRule="atLeast" w:line="200" w:before="238" w:after="198"/>
        <w:ind w:hanging="0" w:left="0" w:right="0"/>
        <w:jc w:val="left"/>
        <w:rPr>
          <w:sz w:val="20"/>
        </w:rPr>
      </w:pPr>
      <w:r>
        <w:rPr>
          <w:rFonts w:ascii="Liberation Sans" w:hAnsi="Liberation Sans"/>
          <w:sz w:val="20"/>
        </w:rPr>
        <w:t>A total of 130 cells were detected in the annotated region.</w:t>
      </w:r>
    </w:p>
    <w:p>
      <w:pPr>
        <w:pStyle w:val="DefaultDrawingStyle"/>
        <w:spacing w:lineRule="atLeast" w:line="200" w:before="238" w:after="198"/>
        <w:ind w:hanging="0" w:left="0" w:right="0"/>
        <w:jc w:val="left"/>
        <w:rPr>
          <w:sz w:val="20"/>
        </w:rPr>
      </w:pPr>
      <w:r>
        <w:rPr>
          <w:rFonts w:ascii="Liberation Sans" w:hAnsi="Liberation Sans"/>
          <w:sz w:val="20"/>
        </w:rPr>
        <w:t>99 cells were classified as cancerous using the trained object classifier.</w:t>
      </w:r>
    </w:p>
    <w:p>
      <w:pPr>
        <w:pStyle w:val="DefaultDrawingStyle"/>
        <w:spacing w:lineRule="atLeast" w:line="200" w:before="238" w:after="198"/>
        <w:ind w:hanging="0" w:left="0" w:right="0"/>
        <w:jc w:val="left"/>
        <w:rPr>
          <w:sz w:val="20"/>
        </w:rPr>
      </w:pPr>
      <w:r>
        <w:rPr>
          <w:rFonts w:ascii="Liberation Sans" w:hAnsi="Liberation Sans"/>
          <w:sz w:val="20"/>
        </w:rPr>
        <w:t>Annotation results were exported as GeoJSON, and classification metrics were exported as CSV.</w:t>
      </w:r>
    </w:p>
    <w:p>
      <w:pPr>
        <w:pStyle w:val="DefaultDrawingStyle"/>
        <w:spacing w:lineRule="atLeast" w:line="200" w:before="238" w:after="198"/>
        <w:ind w:hanging="0" w:left="0" w:right="0"/>
        <w:jc w:val="left"/>
        <w:rPr>
          <w:sz w:val="20"/>
        </w:rPr>
      </w:pPr>
      <w:r>
        <w:rPr>
          <w:rFonts w:ascii="Liberation Sans" w:hAnsi="Liberation Sans"/>
          <w:sz w:val="20"/>
        </w:rPr>
        <w:t>QuPath enabled detailed quantitative analysis including cell counts, size distribution, and stain intensity.</w:t>
      </w:r>
    </w:p>
    <w:p>
      <w:pPr>
        <w:pStyle w:val="DefaultDrawingStyle"/>
        <w:spacing w:lineRule="atLeast" w:line="200" w:before="238" w:after="198"/>
        <w:ind w:hanging="0" w:left="0" w:right="0"/>
        <w:jc w:val="left"/>
        <w:rPr>
          <w:sz w:val="20"/>
        </w:rPr>
      </w:pPr>
      <w:r>
        <w:rPr>
          <w:sz w:val="20"/>
        </w:rPr>
        <mc:AlternateContent>
          <mc:Choice Requires="wps">
            <w:drawing>
              <wp:anchor behindDoc="0" distT="0" distB="0" distL="0" distR="0" simplePos="0" locked="0" layoutInCell="1" allowOverlap="1" relativeHeight="3">
                <wp:simplePos x="0" y="0"/>
                <wp:positionH relativeFrom="column">
                  <wp:posOffset>1045845</wp:posOffset>
                </wp:positionH>
                <wp:positionV relativeFrom="paragraph">
                  <wp:posOffset>-71120</wp:posOffset>
                </wp:positionV>
                <wp:extent cx="2903855" cy="2261870"/>
                <wp:effectExtent l="0" t="0" r="0" b="0"/>
                <wp:wrapNone/>
                <wp:docPr id="14" name="Image 2"/>
                <a:graphic xmlns:a="http://schemas.openxmlformats.org/drawingml/2006/main">
                  <a:graphicData uri="http://schemas.openxmlformats.org/drawingml/2006/picture">
                    <pic:pic xmlns:pic="http://schemas.openxmlformats.org/drawingml/2006/picture">
                      <pic:nvPicPr>
                        <pic:cNvPr id="15" name="Image 2" descr=""/>
                        <pic:cNvPicPr/>
                      </pic:nvPicPr>
                      <pic:blipFill>
                        <a:blip r:embed="rId14"/>
                        <a:stretch/>
                      </pic:blipFill>
                      <pic:spPr>
                        <a:xfrm>
                          <a:off x="0" y="0"/>
                          <a:ext cx="2903760" cy="2261880"/>
                        </a:xfrm>
                        <a:prstGeom prst="rect">
                          <a:avLst/>
                        </a:prstGeom>
                        <a:ln w="0">
                          <a:noFill/>
                        </a:ln>
                      </pic:spPr>
                    </pic:pic>
                  </a:graphicData>
                </a:graphic>
              </wp:anchor>
            </w:drawing>
          </mc:Choice>
          <mc:Fallback>
            <w:pict>
              <v:shape id="shape_0" ID="Image 2" stroked="f" o:allowincell="f" style="position:absolute;margin-left:82.35pt;margin-top:-5.6pt;width:228.6pt;height:178.05pt;mso-wrap-style:none;v-text-anchor:middle" type="_x0000_t75">
                <v:imagedata r:id="rId15" o:detectmouseclick="t"/>
                <v:stroke color="#3465a4" joinstyle="round" endcap="flat"/>
                <w10:wrap type="none"/>
              </v:shape>
            </w:pict>
          </mc:Fallback>
        </mc:AlternateContent>
      </w:r>
    </w:p>
    <w:p>
      <w:pPr>
        <w:pStyle w:val="Normal"/>
        <w:spacing w:lineRule="atLeast" w:line="200" w:before="238" w:after="198"/>
        <w:ind w:hanging="0" w:left="0" w:right="0"/>
        <w:rPr>
          <w:sz w:val="20"/>
        </w:rPr>
      </w:pPr>
      <w:r>
        <w:rPr/>
      </w:r>
    </w:p>
    <w:p>
      <w:pPr>
        <w:pStyle w:val="Normal"/>
        <w:rPr/>
      </w:pPr>
      <w:r>
        <w:rPr/>
      </w:r>
    </w:p>
    <w:p>
      <w:pPr>
        <w:pStyle w:val="DefaultDrawingStyle"/>
        <w:spacing w:lineRule="atLeast" w:line="200"/>
        <w:ind w:hanging="0" w:left="0" w:right="0"/>
        <w:rPr>
          <w:sz w:val="18"/>
        </w:rPr>
      </w:pPr>
      <w:r>
        <w:rPr/>
      </w:r>
    </w:p>
    <w:p>
      <w:pPr>
        <w:pStyle w:val="DefaultDrawingStyle"/>
        <w:spacing w:lineRule="atLeast" w:line="200"/>
        <w:ind w:hanging="0" w:left="0" w:right="0"/>
        <w:rPr>
          <w:sz w:val="18"/>
        </w:rPr>
      </w:pPr>
      <w:r>
        <w:rPr/>
      </w:r>
    </w:p>
    <w:p>
      <w:pPr>
        <w:pStyle w:val="DefaultDrawingStyle"/>
        <w:spacing w:lineRule="atLeast" w:line="200"/>
        <w:ind w:hanging="0" w:left="0" w:right="0"/>
        <w:rPr>
          <w:sz w:val="18"/>
        </w:rPr>
      </w:pPr>
      <w:r>
        <w:rPr/>
      </w:r>
    </w:p>
    <w:p>
      <w:pPr>
        <w:pStyle w:val="DefaultDrawingStyle"/>
        <w:spacing w:lineRule="atLeast" w:line="200"/>
        <w:ind w:hanging="0" w:left="0" w:right="0"/>
        <w:rPr>
          <w:sz w:val="18"/>
        </w:rPr>
      </w:pPr>
      <w:r>
        <w:rPr>
          <w:rFonts w:ascii="Liberation Sans" w:hAnsi="Liberation Sans"/>
          <w:sz w:val="18"/>
        </w:rPr>
        <w:t xml:space="preserve">The green coloured annotation represents the </w:t>
      </w:r>
      <w:r>
        <w:rPr>
          <w:sz w:val="18"/>
        </w:rPr>
        <w:t>Normal cells and the red coloured annotation represents the cancerous cells of Adenomyosis</w:t>
      </w:r>
    </w:p>
    <w:p>
      <w:pPr>
        <w:pStyle w:val="Normal"/>
        <w:rPr/>
      </w:pPr>
      <w:r>
        <w:rPr/>
      </w:r>
    </w:p>
    <w:p>
      <w:pPr>
        <w:pStyle w:val="Normal"/>
        <w:rPr/>
      </w:pPr>
      <w:r>
        <w:rPr/>
      </w:r>
    </w:p>
    <w:p>
      <w:pPr>
        <w:pStyle w:val="Normal"/>
        <w:rPr/>
      </w:pPr>
      <w:r>
        <w:rPr/>
      </w:r>
    </w:p>
    <w:p>
      <w:pPr>
        <w:pStyle w:val="Heading2"/>
        <w:rPr>
          <w:color w:val="FF8000"/>
        </w:rPr>
      </w:pPr>
      <w:r>
        <w:rPr>
          <w:color w:val="FF8000"/>
        </w:rPr>
        <w:t>6</w:t>
      </w:r>
      <w:r>
        <w:rPr>
          <w:color w:val="FF8000"/>
        </w:rPr>
        <w:t>. Conclusion</w:t>
      </w:r>
    </w:p>
    <w:p>
      <w:pPr>
        <w:pStyle w:val="DefaultDrawingStyle"/>
        <w:spacing w:lineRule="atLeast" w:line="200"/>
        <w:ind w:hanging="0" w:left="0" w:right="0"/>
        <w:rPr/>
      </w:pPr>
      <w:r>
        <w:rPr>
          <w:rFonts w:ascii="Arial" w:hAnsi="Arial"/>
          <w:color w:val="000000"/>
          <w:spacing w:val="0"/>
          <w:sz w:val="20"/>
        </w:rPr>
        <w:t>The annotation of pathological images is a critical process in the transition from traditional microscopy to digital pathology. In this project, we demonstrated how open-source tools — Fiji and QuPath — can be effectively utilized to create reproducible, high-quality annotations of histological and biomedical images.</w:t>
      </w:r>
    </w:p>
    <w:p>
      <w:pPr>
        <w:pStyle w:val="DefaultDrawingStyle"/>
        <w:spacing w:lineRule="atLeast" w:line="200"/>
        <w:ind w:hanging="0" w:left="0" w:right="0"/>
        <w:rPr/>
      </w:pPr>
      <w:r>
        <w:rPr>
          <w:rFonts w:ascii="Arial" w:hAnsi="Arial"/>
          <w:color w:val="000000"/>
          <w:spacing w:val="0"/>
          <w:sz w:val="20"/>
        </w:rPr>
        <w:t>Fiji proved invaluable for image preprocessing, filtering, and particle analysis, especially in fluorescence and grayscale images. Meanwhile, QuPath offered powerful capabilities for annotating large whole-slide images, detecting cells, and applying machine learning classifiers to differentiate tissue types or cell populations.</w:t>
      </w:r>
    </w:p>
    <w:p>
      <w:pPr>
        <w:pStyle w:val="DefaultDrawingStyle"/>
        <w:spacing w:lineRule="atLeast" w:line="200"/>
        <w:ind w:hanging="0" w:left="0" w:right="0"/>
        <w:rPr/>
      </w:pPr>
      <w:r>
        <w:rPr>
          <w:rFonts w:ascii="Arial" w:hAnsi="Arial"/>
          <w:color w:val="000000"/>
          <w:spacing w:val="0"/>
          <w:sz w:val="20"/>
        </w:rPr>
        <w:t>Together, these tools support a streamlined annotation pipeline that balances automation with manual oversight, enabling both researchers and clinicians to generate data suitable for advanced analysis, visualization, and AI model training.</w:t>
      </w:r>
    </w:p>
    <w:p>
      <w:pPr>
        <w:pStyle w:val="DefaultDrawingStyle"/>
        <w:spacing w:lineRule="atLeast" w:line="200"/>
        <w:ind w:hanging="0" w:left="0" w:right="0"/>
        <w:rPr/>
      </w:pPr>
      <w:r>
        <w:rPr>
          <w:rFonts w:ascii="Arial" w:hAnsi="Arial"/>
          <w:color w:val="000000"/>
          <w:spacing w:val="0"/>
          <w:sz w:val="20"/>
        </w:rPr>
        <w:t>The experience gained in this project lays a strong foundation for future applications in biomedical research, diagnostic support systems, and the development of intelligent digital pathology workflows.</w:t>
      </w:r>
    </w:p>
    <w:p>
      <w:pPr>
        <w:pStyle w:val="Normal"/>
        <w:rPr/>
      </w:pPr>
      <w:r>
        <w:rPr/>
      </w:r>
    </w:p>
    <w:p>
      <w:pPr>
        <w:pStyle w:val="Normal"/>
        <w:rPr>
          <w:color w:val="FF8000"/>
          <w:sz w:val="26"/>
        </w:rPr>
      </w:pPr>
      <w:r>
        <w:rPr>
          <w:color w:val="FF8000"/>
          <w:sz w:val="26"/>
        </w:rPr>
        <w:t>6</w:t>
      </w:r>
      <w:r>
        <w:rPr>
          <w:color w:val="FF8000"/>
          <w:sz w:val="26"/>
        </w:rPr>
        <w:t>. Acknowledgement</w:t>
      </w:r>
    </w:p>
    <w:p>
      <w:pPr>
        <w:pStyle w:val="DefaultDrawingStyle"/>
        <w:spacing w:lineRule="atLeast" w:line="200" w:before="238" w:after="198"/>
        <w:ind w:hanging="0" w:left="0" w:right="0"/>
        <w:jc w:val="left"/>
        <w:rPr>
          <w:sz w:val="20"/>
        </w:rPr>
      </w:pPr>
      <w:r>
        <w:rPr>
          <w:rFonts w:ascii="Liberation Sans" w:hAnsi="Liberation Sans"/>
          <w:sz w:val="20"/>
        </w:rPr>
        <w:t xml:space="preserve">I would like to express my heartfelt gratitude to my mentor, Dr. Sujoy Kumar Biswas, IDEAS, ISI for his invaluable guidance, encouragement, </w:t>
      </w:r>
      <w:r>
        <w:rPr>
          <w:sz w:val="20"/>
        </w:rPr>
        <w:t>and insightful feedback throughout the course of this internship. His mentorship has been instrumental in shaping my understanding of digital pathology and biomedical image annotation.</w:t>
      </w:r>
    </w:p>
    <w:p>
      <w:pPr>
        <w:pStyle w:val="DefaultDrawingStyle"/>
        <w:spacing w:lineRule="atLeast" w:line="200" w:before="238" w:after="198"/>
        <w:ind w:hanging="0" w:left="0" w:right="0"/>
        <w:jc w:val="left"/>
        <w:rPr>
          <w:sz w:val="20"/>
        </w:rPr>
      </w:pPr>
      <w:r>
        <w:rPr>
          <w:rFonts w:ascii="Liberation Sans" w:hAnsi="Liberation Sans"/>
          <w:sz w:val="20"/>
        </w:rPr>
        <w:t xml:space="preserve">I am also sincerely thankful to IDEAS – Technology Innovation Hub (TIH), Indian Statistical Institute (ISI), Kolkata, for providing me with this </w:t>
      </w:r>
      <w:r>
        <w:rPr>
          <w:sz w:val="20"/>
        </w:rPr>
        <w:t>wonderful opportunity. The supportive and intellectually stimulating environment at IDEAS-TIH greatly enriched my learning experience and enabled the successful completion of this project</w:t>
      </w:r>
    </w:p>
    <w:p>
      <w:pPr>
        <w:pStyle w:val="Normal"/>
        <w:rPr>
          <w:color w:val="2A6099"/>
        </w:rPr>
      </w:pPr>
      <w:r>
        <w:rPr>
          <w:color w:val="2A6099"/>
        </w:rPr>
      </w:r>
    </w:p>
    <w:p>
      <w:pPr>
        <w:pStyle w:val="Heading2"/>
        <w:rPr>
          <w:color w:val="FF8000"/>
        </w:rPr>
      </w:pPr>
      <w:r>
        <w:rPr>
          <w:color w:val="FF8000"/>
        </w:rPr>
        <w:t>7. APPENDICES</w:t>
      </w:r>
    </w:p>
    <w:p>
      <w:pPr>
        <w:pStyle w:val="Heading3"/>
        <w:rPr/>
      </w:pPr>
      <w:r>
        <w:rPr/>
        <w:t xml:space="preserve">  </w:t>
      </w:r>
      <w:r>
        <w:rPr/>
        <w:t>References</w:t>
      </w:r>
    </w:p>
    <w:p>
      <w:pPr>
        <w:pStyle w:val="Normal"/>
        <w:rPr/>
      </w:pPr>
      <w:r>
        <w:rPr/>
        <w:t>- Bankhead et al., QuPath: Open source software for digital pathology image analysis, Scientific Reports (2017)</w:t>
        <w:br/>
        <w:t>- Schindelin et al., Fiji: an open-source platform for biological-image analysis, Nature Methods (2012)</w:t>
        <w:br/>
        <w:t>- https://qupath.github.io</w:t>
        <w:br/>
        <w:t>- https://imagej.net/software/fiji/</w:t>
      </w:r>
    </w:p>
    <w:p>
      <w:pPr>
        <w:pStyle w:val="Heading3"/>
        <w:rPr/>
      </w:pPr>
      <w:r>
        <w:rPr/>
        <w:t>Document Link</w:t>
      </w:r>
    </w:p>
    <w:p>
      <w:pPr>
        <w:pStyle w:val="Heading3"/>
        <w:rPr/>
      </w:pPr>
      <w:r>
        <w:rPr>
          <w:rFonts w:ascii="Source Sans Pro" w:hAnsi="Source Sans Pro"/>
          <w:color w:val="0563C1"/>
          <w:spacing w:val="0"/>
          <w:sz w:val="22"/>
          <w:u w:val="single"/>
        </w:rPr>
        <w:t>https://bbbc.broadinstitute.org/image_sets</w:t>
      </w:r>
      <w:r>
        <w:rPr>
          <w:rFonts w:ascii="Source Sans Pro" w:hAnsi="Source Sans Pro"/>
          <w:color w:val="2D2E34"/>
          <w:spacing w:val="0"/>
          <w:sz w:val="22"/>
          <w:u w:val="single"/>
        </w:rPr>
        <w:t xml:space="preserve"> and </w:t>
      </w:r>
      <w:r>
        <w:rPr>
          <w:rFonts w:ascii="Source Sans Pro" w:hAnsi="Source Sans Pro"/>
          <w:color w:val="0563C1"/>
          <w:spacing w:val="0"/>
          <w:sz w:val="22"/>
          <w:u w:val="single"/>
        </w:rPr>
        <w:t>https://portal.gdc.cancer.gov/</w:t>
      </w:r>
      <w:r>
        <w:rPr>
          <w:rFonts w:ascii="Source Sans Pro" w:hAnsi="Source Sans Pro"/>
          <w:color w:val="2D2E34"/>
          <w:spacing w:val="0"/>
          <w:sz w:val="22"/>
          <w:u w:val="single"/>
        </w:rPr>
        <w:t xml:space="preserve"> for data acquisitions</w:t>
      </w:r>
    </w:p>
    <w:p>
      <w:pPr>
        <w:pStyle w:val="Heading3"/>
        <w:rPr/>
      </w:pPr>
      <w:r>
        <w:rPr>
          <w:rFonts w:ascii="Source Sans Pro" w:hAnsi="Source Sans Pro"/>
          <w:color w:val="0563C1"/>
          <w:spacing w:val="0"/>
          <w:sz w:val="22"/>
          <w:u w:val="single"/>
        </w:rPr>
        <w:t>https://github.com/sangeeth-op/IDEAS-TIH-Project</w:t>
      </w:r>
      <w:r>
        <w:rPr>
          <w:rFonts w:ascii="Source Sans Pro" w:hAnsi="Source Sans Pro"/>
          <w:color w:val="2D2E34"/>
          <w:spacing w:val="0"/>
          <w:sz w:val="22"/>
          <w:u w:val="single"/>
        </w:rPr>
        <w:t xml:space="preserve"> -Github  Repository link</w:t>
      </w:r>
    </w:p>
    <w:p>
      <w:pPr>
        <w:pStyle w:val="Heading3"/>
        <w:rPr/>
      </w:pPr>
      <w:r>
        <w:rPr>
          <w:rFonts w:ascii="Source Sans Pro" w:hAnsi="Source Sans Pro"/>
          <w:color w:val="0563C1"/>
          <w:spacing w:val="0"/>
          <w:sz w:val="22"/>
          <w:u w:val="single"/>
        </w:rPr>
        <w:t>https://drive.google.com/drive/u/0/folders/1UU5KG1AbecRdcP2DgCPR3nn6jWQKp4BZ</w:t>
      </w:r>
      <w:r>
        <w:rPr>
          <w:rFonts w:ascii="Source Sans Pro" w:hAnsi="Source Sans Pro"/>
          <w:color w:val="2D2E34"/>
          <w:spacing w:val="0"/>
          <w:sz w:val="22"/>
          <w:u w:val="single"/>
        </w:rPr>
        <w:t xml:space="preserve"> - Google Drive</w:t>
      </w:r>
    </w:p>
    <w:p>
      <w:pPr>
        <w:pStyle w:val="Normal"/>
        <w:spacing w:before="0" w:after="200"/>
        <w:rPr>
          <w:rFonts w:ascii="Source Sans Pro" w:hAnsi="Source Sans Pro"/>
          <w:color w:val="2D2E34"/>
          <w:spacing w:val="0"/>
          <w:sz w:val="22"/>
          <w:u w:val="single"/>
        </w:rPr>
      </w:pPr>
      <w:r>
        <w:rPr/>
      </w:r>
    </w:p>
    <w:sectPr>
      <w:footerReference w:type="default" r:id="rId16"/>
      <w:type w:val="nextPage"/>
      <w:pgSz w:w="12240" w:h="15840"/>
      <w:pgMar w:left="1800" w:right="1800" w:gutter="0" w:header="0" w:top="1440" w:footer="1440" w:bottom="232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Manrope">
    <w:charset w:val="01"/>
    <w:family w:val="roman"/>
    <w:pitch w:val="variable"/>
  </w:font>
  <w:font w:name="Source Sans Pr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DefaultDrawingStyle">
    <w:name w:val="Default Drawing Style"/>
    <w:qFormat/>
    <w:pPr>
      <w:widowControl/>
      <w:bidi w:val="0"/>
      <w:spacing w:lineRule="atLeast" w:line="200" w:before="0" w:after="0"/>
      <w:jc w:val="left"/>
    </w:pPr>
    <w:rPr>
      <w:rFonts w:ascii="FreeSans" w:hAnsi="FreeSans" w:eastAsia="Noto Sans" w:cs="Arial"/>
      <w:b w:val="false"/>
      <w:i w:val="false"/>
      <w:caps w:val="false"/>
      <w:smallCaps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FreeSans" w:hAnsi="FreeSans"/>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76" w:before="0" w:after="200"/>
      <w:jc w:val="left"/>
    </w:pPr>
    <w:rPr>
      <w:rFonts w:ascii="Liberation Sans" w:hAnsi="Liberation Sans" w:eastAsia="Noto Sans" w:cs="Aria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TITLELTGliederung2">
    <w:name w:val="TITLE~LT~Gliederung 2"/>
    <w:basedOn w:val="TITLE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TITLELTGliederung3">
    <w:name w:val="TITLE~LT~Gliederung 3"/>
    <w:basedOn w:val="TITLE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TITLELTGliederung4">
    <w:name w:val="TITLE~LT~Gliederung 4"/>
    <w:basedOn w:val="TITLE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LTGliederung5">
    <w:name w:val="TITLE~LT~Gliederung 5"/>
    <w:basedOn w:val="TITLE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LTGliederung6">
    <w:name w:val="TITLE~LT~Gliederung 6"/>
    <w:basedOn w:val="TITLE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LTGliederung7">
    <w:name w:val="TITLE~LT~Gliederung 7"/>
    <w:basedOn w:val="TITLE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LTGliederung8">
    <w:name w:val="TITLE~LT~Gliederung 8"/>
    <w:basedOn w:val="TITLE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LTGliederung9">
    <w:name w:val="TITLE~LT~Gliederung 9"/>
    <w:basedOn w:val="TITLE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LTTitel">
    <w:name w:val="TITLE~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TITLELTUntertitel">
    <w:name w:val="TITLE~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LTNotizen">
    <w:name w:val="TITLE~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LTHintergrundobjekte">
    <w:name w:val="TITLE~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LTHintergrund">
    <w:name w:val="TITLE~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
    <w:name w:val="default"/>
    <w:qFormat/>
    <w:pPr>
      <w:widowControl/>
      <w:bidi w:val="0"/>
      <w:spacing w:lineRule="auto" w:line="276" w:before="0" w:after="200"/>
      <w:jc w:val="left"/>
    </w:pPr>
    <w:rPr>
      <w:rFonts w:ascii="FreeSans" w:hAnsi="FreeSans" w:eastAsia="Noto Sans" w:cs="Arial"/>
      <w:color w:val="auto"/>
      <w:kern w:val="2"/>
      <w:sz w:val="36"/>
      <w:szCs w:val="24"/>
      <w:lang w:val="en-US" w:eastAsia="en-US" w:bidi="ar-SA"/>
    </w:rPr>
  </w:style>
  <w:style w:type="paragraph" w:styleId="bg-none">
    <w:name w:val="bg-none"/>
    <w:basedOn w:val="default"/>
    <w:qFormat/>
    <w:pPr/>
    <w:rPr>
      <w:rFonts w:ascii="FreeSans" w:hAnsi="FreeSans"/>
      <w:color w:val="auto"/>
      <w:kern w:val="2"/>
      <w:sz w:val="36"/>
    </w:rPr>
  </w:style>
  <w:style w:type="paragraph" w:styleId="gray">
    <w:name w:val="gray"/>
    <w:basedOn w:val="default"/>
    <w:qFormat/>
    <w:pPr/>
    <w:rPr>
      <w:rFonts w:ascii="FreeSans" w:hAnsi="FreeSans"/>
      <w:color w:val="auto"/>
      <w:kern w:val="2"/>
      <w:sz w:val="36"/>
    </w:rPr>
  </w:style>
  <w:style w:type="paragraph" w:styleId="dark-gray">
    <w:name w:val="dark-gray"/>
    <w:basedOn w:val="default"/>
    <w:qFormat/>
    <w:pPr/>
    <w:rPr>
      <w:rFonts w:ascii="FreeSans" w:hAnsi="FreeSans"/>
      <w:color w:val="auto"/>
      <w:kern w:val="2"/>
      <w:sz w:val="36"/>
    </w:rPr>
  </w:style>
  <w:style w:type="paragraph" w:styleId="black">
    <w:name w:val="black"/>
    <w:basedOn w:val="default"/>
    <w:qFormat/>
    <w:pPr/>
    <w:rPr>
      <w:rFonts w:ascii="FreeSans" w:hAnsi="FreeSans"/>
      <w:color w:val="FFFFFF"/>
      <w:kern w:val="2"/>
      <w:sz w:val="36"/>
    </w:rPr>
  </w:style>
  <w:style w:type="paragraph" w:styleId="black-with-border">
    <w:name w:val="black-with-border"/>
    <w:basedOn w:val="default"/>
    <w:qFormat/>
    <w:pPr/>
    <w:rPr>
      <w:rFonts w:ascii="FreeSans" w:hAnsi="FreeSans"/>
      <w:color w:val="FFFFFF"/>
      <w:kern w:val="2"/>
      <w:sz w:val="36"/>
    </w:rPr>
  </w:style>
  <w:style w:type="paragraph" w:styleId="gray-with-border">
    <w:name w:val="gray-with-border"/>
    <w:basedOn w:val="default"/>
    <w:qFormat/>
    <w:pPr/>
    <w:rPr>
      <w:rFonts w:ascii="FreeSans" w:hAnsi="FreeSans"/>
      <w:color w:val="auto"/>
      <w:kern w:val="2"/>
      <w:sz w:val="36"/>
    </w:rPr>
  </w:style>
  <w:style w:type="paragraph" w:styleId="white">
    <w:name w:val="white"/>
    <w:basedOn w:val="default"/>
    <w:qFormat/>
    <w:pPr/>
    <w:rPr>
      <w:rFonts w:ascii="FreeSans" w:hAnsi="FreeSans"/>
      <w:color w:val="auto"/>
      <w:kern w:val="2"/>
      <w:sz w:val="36"/>
    </w:rPr>
  </w:style>
  <w:style w:type="paragraph" w:styleId="white-with-border">
    <w:name w:val="white-with-border"/>
    <w:basedOn w:val="default"/>
    <w:qFormat/>
    <w:pPr/>
    <w:rPr>
      <w:rFonts w:ascii="FreeSans" w:hAnsi="FreeSans"/>
      <w:color w:val="auto"/>
      <w:kern w:val="2"/>
      <w:sz w:val="36"/>
    </w:rPr>
  </w:style>
  <w:style w:type="paragraph" w:styleId="blue-title">
    <w:name w:val="blue-title"/>
    <w:basedOn w:val="default"/>
    <w:qFormat/>
    <w:pPr/>
    <w:rPr>
      <w:rFonts w:ascii="FreeSans" w:hAnsi="FreeSans"/>
      <w:color w:val="FFFFFF"/>
      <w:kern w:val="2"/>
      <w:sz w:val="36"/>
    </w:rPr>
  </w:style>
  <w:style w:type="paragraph" w:styleId="blue-title-with-border">
    <w:name w:val="blue-title-with-border"/>
    <w:basedOn w:val="default"/>
    <w:qFormat/>
    <w:pPr/>
    <w:rPr>
      <w:rFonts w:ascii="FreeSans" w:hAnsi="FreeSans"/>
      <w:color w:val="FFFFFF"/>
      <w:kern w:val="2"/>
      <w:sz w:val="36"/>
    </w:rPr>
  </w:style>
  <w:style w:type="paragraph" w:styleId="blue-banded">
    <w:name w:val="blue-banded"/>
    <w:basedOn w:val="default"/>
    <w:qFormat/>
    <w:pPr/>
    <w:rPr>
      <w:rFonts w:ascii="FreeSans" w:hAnsi="FreeSans"/>
      <w:color w:val="auto"/>
      <w:kern w:val="2"/>
      <w:sz w:val="36"/>
    </w:rPr>
  </w:style>
  <w:style w:type="paragraph" w:styleId="blue-normal">
    <w:name w:val="blue-normal"/>
    <w:basedOn w:val="default"/>
    <w:qFormat/>
    <w:pPr/>
    <w:rPr>
      <w:rFonts w:ascii="FreeSans" w:hAnsi="FreeSans"/>
      <w:color w:val="auto"/>
      <w:kern w:val="2"/>
      <w:sz w:val="36"/>
    </w:rPr>
  </w:style>
  <w:style w:type="paragraph" w:styleId="orange-title">
    <w:name w:val="orange-title"/>
    <w:basedOn w:val="default"/>
    <w:qFormat/>
    <w:pPr/>
    <w:rPr>
      <w:rFonts w:ascii="FreeSans" w:hAnsi="FreeSans"/>
      <w:color w:val="FFFFFF"/>
      <w:kern w:val="2"/>
      <w:sz w:val="36"/>
    </w:rPr>
  </w:style>
  <w:style w:type="paragraph" w:styleId="orange-title-with-border">
    <w:name w:val="orange-title-with-border"/>
    <w:basedOn w:val="default"/>
    <w:qFormat/>
    <w:pPr/>
    <w:rPr>
      <w:rFonts w:ascii="FreeSans" w:hAnsi="FreeSans"/>
      <w:color w:val="FFFFFF"/>
      <w:kern w:val="2"/>
      <w:sz w:val="36"/>
    </w:rPr>
  </w:style>
  <w:style w:type="paragraph" w:styleId="orange-banded">
    <w:name w:val="orange-banded"/>
    <w:basedOn w:val="default"/>
    <w:qFormat/>
    <w:pPr/>
    <w:rPr>
      <w:rFonts w:ascii="FreeSans" w:hAnsi="FreeSans"/>
      <w:color w:val="auto"/>
      <w:kern w:val="2"/>
      <w:sz w:val="36"/>
    </w:rPr>
  </w:style>
  <w:style w:type="paragraph" w:styleId="orange-normal">
    <w:name w:val="orange-normal"/>
    <w:basedOn w:val="default"/>
    <w:qFormat/>
    <w:pPr/>
    <w:rPr>
      <w:rFonts w:ascii="FreeSans" w:hAnsi="FreeSans"/>
      <w:color w:val="auto"/>
      <w:kern w:val="2"/>
      <w:sz w:val="36"/>
    </w:rPr>
  </w:style>
  <w:style w:type="paragraph" w:styleId="teal-title">
    <w:name w:val="teal-title"/>
    <w:basedOn w:val="default"/>
    <w:qFormat/>
    <w:pPr/>
    <w:rPr>
      <w:rFonts w:ascii="FreeSans" w:hAnsi="FreeSans"/>
      <w:color w:val="FFFFFF"/>
      <w:kern w:val="2"/>
      <w:sz w:val="36"/>
    </w:rPr>
  </w:style>
  <w:style w:type="paragraph" w:styleId="teal-title-with-border">
    <w:name w:val="teal-title-with-border"/>
    <w:basedOn w:val="default"/>
    <w:qFormat/>
    <w:pPr/>
    <w:rPr>
      <w:rFonts w:ascii="FreeSans" w:hAnsi="FreeSans"/>
      <w:color w:val="FFFFFF"/>
      <w:kern w:val="2"/>
      <w:sz w:val="36"/>
    </w:rPr>
  </w:style>
  <w:style w:type="paragraph" w:styleId="teal-banded">
    <w:name w:val="teal-banded"/>
    <w:basedOn w:val="default"/>
    <w:qFormat/>
    <w:pPr/>
    <w:rPr>
      <w:rFonts w:ascii="FreeSans" w:hAnsi="FreeSans"/>
      <w:color w:val="auto"/>
      <w:kern w:val="2"/>
      <w:sz w:val="36"/>
    </w:rPr>
  </w:style>
  <w:style w:type="paragraph" w:styleId="teal-normal">
    <w:name w:val="teal-normal"/>
    <w:basedOn w:val="default"/>
    <w:qFormat/>
    <w:pPr/>
    <w:rPr>
      <w:rFonts w:ascii="FreeSans" w:hAnsi="FreeSans"/>
      <w:color w:val="auto"/>
      <w:kern w:val="2"/>
      <w:sz w:val="36"/>
    </w:rPr>
  </w:style>
  <w:style w:type="paragraph" w:styleId="magenta-title">
    <w:name w:val="magenta-title"/>
    <w:basedOn w:val="default"/>
    <w:qFormat/>
    <w:pPr/>
    <w:rPr>
      <w:rFonts w:ascii="FreeSans" w:hAnsi="FreeSans"/>
      <w:color w:val="FFFFFF"/>
      <w:kern w:val="2"/>
      <w:sz w:val="36"/>
    </w:rPr>
  </w:style>
  <w:style w:type="paragraph" w:styleId="magenta-title-with-border">
    <w:name w:val="magenta-title-with-border"/>
    <w:basedOn w:val="default"/>
    <w:qFormat/>
    <w:pPr/>
    <w:rPr>
      <w:rFonts w:ascii="FreeSans" w:hAnsi="FreeSans"/>
      <w:color w:val="FFFFFF"/>
      <w:kern w:val="2"/>
      <w:sz w:val="36"/>
    </w:rPr>
  </w:style>
  <w:style w:type="paragraph" w:styleId="magenta-banded">
    <w:name w:val="magenta-banded"/>
    <w:basedOn w:val="default"/>
    <w:qFormat/>
    <w:pPr/>
    <w:rPr>
      <w:rFonts w:ascii="FreeSans" w:hAnsi="FreeSans"/>
      <w:color w:val="auto"/>
      <w:kern w:val="2"/>
      <w:sz w:val="36"/>
    </w:rPr>
  </w:style>
  <w:style w:type="paragraph" w:styleId="magenta-normal">
    <w:name w:val="magenta-normal"/>
    <w:basedOn w:val="default"/>
    <w:qFormat/>
    <w:pPr/>
    <w:rPr>
      <w:rFonts w:ascii="FreeSans" w:hAnsi="FreeSans"/>
      <w:color w:val="auto"/>
      <w:kern w:val="2"/>
      <w:sz w:val="36"/>
    </w:rPr>
  </w:style>
  <w:style w:type="paragraph" w:styleId="Backgroundobjects">
    <w:name w:val="Background objects"/>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ackground">
    <w:name w:val="Backgro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Notes">
    <w:name w:val="Notes"/>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Outline2">
    <w:name w:val="Outline 2"/>
    <w:basedOn w:val="Outline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DefaultLTGliederung2">
    <w:name w:val="Default~LT~Gliederung 2"/>
    <w:basedOn w:val="Default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DefaultLTUntertitel">
    <w:name w:val="Default~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LTHintergrund">
    <w:name w:val="Default~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IGNUMBERLTGliederung1">
    <w:name w:val="BIG_NUMBER~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IGNUMBERLTGliederung2">
    <w:name w:val="BIG_NUMBER~LT~Gliederung 2"/>
    <w:basedOn w:val="BIGNUMBER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IGNUMBERLTGliederung3">
    <w:name w:val="BIG_NUMBER~LT~Gliederung 3"/>
    <w:basedOn w:val="BIGNUMBER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IGNUMBERLTGliederung4">
    <w:name w:val="BIG_NUMBER~LT~Gliederung 4"/>
    <w:basedOn w:val="BIGNUMBER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5">
    <w:name w:val="BIG_NUMBER~LT~Gliederung 5"/>
    <w:basedOn w:val="BIGNUMBER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6">
    <w:name w:val="BIG_NUMBER~LT~Gliederung 6"/>
    <w:basedOn w:val="BIGNUMBER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7">
    <w:name w:val="BIG_NUMBER~LT~Gliederung 7"/>
    <w:basedOn w:val="BIGNUMBER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8">
    <w:name w:val="BIG_NUMBER~LT~Gliederung 8"/>
    <w:basedOn w:val="BIGNUMBER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9">
    <w:name w:val="BIG_NUMBER~LT~Gliederung 9"/>
    <w:basedOn w:val="BIGNUMBER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IGNUMBERLTTitel">
    <w:name w:val="BIG_NUMBER~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IGNUMBERLTUntertitel">
    <w:name w:val="BIG_NUMBER~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IGNUMBERLTNotizen">
    <w:name w:val="BIG_NUMBER~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IGNUMBERLTHintergrundobjekte">
    <w:name w:val="BIG_NUMBER~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IGNUMBERLTHintergrund">
    <w:name w:val="BIG_NUMBER~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LTGliederung1">
    <w:name w:val="BLANK~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LANKLTGliederung2">
    <w:name w:val="BLANK~LT~Gliederung 2"/>
    <w:basedOn w:val="BLANK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LANKLTGliederung3">
    <w:name w:val="BLANK~LT~Gliederung 3"/>
    <w:basedOn w:val="BLANK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LANKLTGliederung4">
    <w:name w:val="BLANK~LT~Gliederung 4"/>
    <w:basedOn w:val="BLANK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LTGliederung5">
    <w:name w:val="BLANK~LT~Gliederung 5"/>
    <w:basedOn w:val="BLANK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LTGliederung6">
    <w:name w:val="BLANK~LT~Gliederung 6"/>
    <w:basedOn w:val="BLANK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LTGliederung7">
    <w:name w:val="BLANK~LT~Gliederung 7"/>
    <w:basedOn w:val="BLANK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LTGliederung8">
    <w:name w:val="BLANK~LT~Gliederung 8"/>
    <w:basedOn w:val="BLANK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LTGliederung9">
    <w:name w:val="BLANK~LT~Gliederung 9"/>
    <w:basedOn w:val="BLANK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LTTitel">
    <w:name w:val="BLANK~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LANKLTUntertitel">
    <w:name w:val="BLANK~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LTNotizen">
    <w:name w:val="BLANK~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LTHintergrundobjekte">
    <w:name w:val="BLANK~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LTHintergrund">
    <w:name w:val="BLANK~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21LTGliederung1">
    <w:name w:val="BLANK_1_1_1_1_2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LANK111121LTGliederung2">
    <w:name w:val="BLANK_1_1_1_1_2_1~LT~Gliederung 2"/>
    <w:basedOn w:val="BLANK11112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LANK111121LTGliederung3">
    <w:name w:val="BLANK_1_1_1_1_2_1~LT~Gliederung 3"/>
    <w:basedOn w:val="BLANK11112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LANK111121LTGliederung4">
    <w:name w:val="BLANK_1_1_1_1_2_1~LT~Gliederung 4"/>
    <w:basedOn w:val="BLANK11112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21LTGliederung5">
    <w:name w:val="BLANK_1_1_1_1_2_1~LT~Gliederung 5"/>
    <w:basedOn w:val="BLANK11112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21LTGliederung6">
    <w:name w:val="BLANK_1_1_1_1_2_1~LT~Gliederung 6"/>
    <w:basedOn w:val="BLANK11112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21LTGliederung7">
    <w:name w:val="BLANK_1_1_1_1_2_1~LT~Gliederung 7"/>
    <w:basedOn w:val="BLANK11112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21LTGliederung8">
    <w:name w:val="BLANK_1_1_1_1_2_1~LT~Gliederung 8"/>
    <w:basedOn w:val="BLANK11112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21LTGliederung9">
    <w:name w:val="BLANK_1_1_1_1_2_1~LT~Gliederung 9"/>
    <w:basedOn w:val="BLANK11112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21LTTitel">
    <w:name w:val="BLANK_1_1_1_1_2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LANK111121LTUntertitel">
    <w:name w:val="BLANK_1_1_1_1_2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111121LTNotizen">
    <w:name w:val="BLANK_1_1_1_1_2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111121LTHintergrundobjekte">
    <w:name w:val="BLANK_1_1_1_1_2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21LTHintergrund">
    <w:name w:val="BLANK_1_1_1_1_2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LTGliederung1">
    <w:name w:val="CUSTOM~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CUSTOMLTGliederung2">
    <w:name w:val="CUSTOM~LT~Gliederung 2"/>
    <w:basedOn w:val="CUSTOM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CUSTOMLTGliederung3">
    <w:name w:val="CUSTOM~LT~Gliederung 3"/>
    <w:basedOn w:val="CUSTOM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CUSTOMLTGliederung4">
    <w:name w:val="CUSTOM~LT~Gliederung 4"/>
    <w:basedOn w:val="CUSTOM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LTGliederung5">
    <w:name w:val="CUSTOM~LT~Gliederung 5"/>
    <w:basedOn w:val="CUSTOM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LTGliederung6">
    <w:name w:val="CUSTOM~LT~Gliederung 6"/>
    <w:basedOn w:val="CUSTOM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LTGliederung7">
    <w:name w:val="CUSTOM~LT~Gliederung 7"/>
    <w:basedOn w:val="CUSTOM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LTGliederung8">
    <w:name w:val="CUSTOM~LT~Gliederung 8"/>
    <w:basedOn w:val="CUSTOM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LTGliederung9">
    <w:name w:val="CUSTOM~LT~Gliederung 9"/>
    <w:basedOn w:val="CUSTOM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LTTitel">
    <w:name w:val="CUSTOM~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CUSTOMLTUntertitel">
    <w:name w:val="CUSTOM~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CUSTOMLTNotizen">
    <w:name w:val="CUSTOM~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CUSTOMLTHintergrundobjekte">
    <w:name w:val="CUSTOM~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LTHintergrund">
    <w:name w:val="CUSTOM~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ONECOLUMNTEXT1LTGliederung1">
    <w:name w:val="ONE_COLUMN_TEXT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ONECOLUMNTEXT1LTGliederung2">
    <w:name w:val="ONE_COLUMN_TEXT_1~LT~Gliederung 2"/>
    <w:basedOn w:val="ONECOLUMNTEXT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ONECOLUMNTEXT1LTGliederung3">
    <w:name w:val="ONE_COLUMN_TEXT_1~LT~Gliederung 3"/>
    <w:basedOn w:val="ONECOLUMNTEXT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ONECOLUMNTEXT1LTGliederung4">
    <w:name w:val="ONE_COLUMN_TEXT_1~LT~Gliederung 4"/>
    <w:basedOn w:val="ONECOLUMNTEXT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1LTGliederung5">
    <w:name w:val="ONE_COLUMN_TEXT_1~LT~Gliederung 5"/>
    <w:basedOn w:val="ONECOLUMNTEXT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1LTGliederung6">
    <w:name w:val="ONE_COLUMN_TEXT_1~LT~Gliederung 6"/>
    <w:basedOn w:val="ONECOLUMNTEXT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1LTGliederung7">
    <w:name w:val="ONE_COLUMN_TEXT_1~LT~Gliederung 7"/>
    <w:basedOn w:val="ONECOLUMNTEXT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1LTGliederung8">
    <w:name w:val="ONE_COLUMN_TEXT_1~LT~Gliederung 8"/>
    <w:basedOn w:val="ONECOLUMNTEXT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1LTGliederung9">
    <w:name w:val="ONE_COLUMN_TEXT_1~LT~Gliederung 9"/>
    <w:basedOn w:val="ONECOLUMNTEXT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1LTTitel">
    <w:name w:val="ONE_COLUMN_TEXT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ONECOLUMNTEXT1LTUntertitel">
    <w:name w:val="ONE_COLUMN_TEXT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ONECOLUMNTEXT1LTNotizen">
    <w:name w:val="ONE_COLUMN_TEXT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ONECOLUMNTEXT1LTHintergrundobjekte">
    <w:name w:val="ONE_COLUMN_TEXT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ONECOLUMNTEXT1LTHintergrund">
    <w:name w:val="ONE_COLUMN_TEXT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1LTGliederung1">
    <w:name w:val="Default 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Default1LTGliederung2">
    <w:name w:val="Default 1~LT~Gliederung 2"/>
    <w:basedOn w:val="Default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Default1LTUntertitel">
    <w:name w:val="Default 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Default1LTNotizen">
    <w:name w:val="Default 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Default1LTHintergrundobjekte">
    <w:name w:val="Default 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1LTHintergrund">
    <w:name w:val="Default 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2LTGliederung1">
    <w:name w:val="Default 2~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Default2LTGliederung2">
    <w:name w:val="Default 2~LT~Gliederung 2"/>
    <w:basedOn w:val="Default2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2LTTitel">
    <w:name w:val="Default 2~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Default2LTUntertitel">
    <w:name w:val="Default 2~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Default2LTNotizen">
    <w:name w:val="Default 2~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Default2LTHintergrundobjekte">
    <w:name w:val="Default 2~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2LTHintergrund">
    <w:name w:val="Default 2~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ONLY1LTGliederung1">
    <w:name w:val="TITLE_ONLY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TITLEONLY1LTGliederung2">
    <w:name w:val="TITLE_ONLY_1~LT~Gliederung 2"/>
    <w:basedOn w:val="TITLEONLY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TITLEONLY1LTGliederung3">
    <w:name w:val="TITLE_ONLY_1~LT~Gliederung 3"/>
    <w:basedOn w:val="TITLEONLY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TITLEONLY1LTGliederung4">
    <w:name w:val="TITLE_ONLY_1~LT~Gliederung 4"/>
    <w:basedOn w:val="TITLEONLY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1LTGliederung5">
    <w:name w:val="TITLE_ONLY_1~LT~Gliederung 5"/>
    <w:basedOn w:val="TITLEONLY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1LTGliederung6">
    <w:name w:val="TITLE_ONLY_1~LT~Gliederung 6"/>
    <w:basedOn w:val="TITLEONLY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1LTGliederung7">
    <w:name w:val="TITLE_ONLY_1~LT~Gliederung 7"/>
    <w:basedOn w:val="TITLEONLY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1LTGliederung8">
    <w:name w:val="TITLE_ONLY_1~LT~Gliederung 8"/>
    <w:basedOn w:val="TITLEONLY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1LTGliederung9">
    <w:name w:val="TITLE_ONLY_1~LT~Gliederung 9"/>
    <w:basedOn w:val="TITLEONLY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1LTTitel">
    <w:name w:val="TITLE_ONLY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TITLEONLY1LTUntertitel">
    <w:name w:val="TITLE_ONLY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ONLY1LTNotizen">
    <w:name w:val="TITLE_ONLY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ONLY1LTHintergrundobjekte">
    <w:name w:val="TITLE_ONLY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ONLY1LTHintergrund">
    <w:name w:val="TITLE_ONLY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2LTGliederung1">
    <w:name w:val="BLANK_1_1_1_2~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LANK1112LTGliederung2">
    <w:name w:val="BLANK_1_1_1_2~LT~Gliederung 2"/>
    <w:basedOn w:val="BLANK1112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LANK1112LTGliederung3">
    <w:name w:val="BLANK_1_1_1_2~LT~Gliederung 3"/>
    <w:basedOn w:val="BLANK1112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LANK1112LTGliederung4">
    <w:name w:val="BLANK_1_1_1_2~LT~Gliederung 4"/>
    <w:basedOn w:val="BLANK1112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2LTGliederung5">
    <w:name w:val="BLANK_1_1_1_2~LT~Gliederung 5"/>
    <w:basedOn w:val="BLANK1112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2LTGliederung6">
    <w:name w:val="BLANK_1_1_1_2~LT~Gliederung 6"/>
    <w:basedOn w:val="BLANK1112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2LTGliederung7">
    <w:name w:val="BLANK_1_1_1_2~LT~Gliederung 7"/>
    <w:basedOn w:val="BLANK1112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2LTGliederung8">
    <w:name w:val="BLANK_1_1_1_2~LT~Gliederung 8"/>
    <w:basedOn w:val="BLANK1112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2LTGliederung9">
    <w:name w:val="BLANK_1_1_1_2~LT~Gliederung 9"/>
    <w:basedOn w:val="BLANK1112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2LTTitel">
    <w:name w:val="BLANK_1_1_1_2~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LANK1112LTUntertitel">
    <w:name w:val="BLANK_1_1_1_2~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1112LTNotizen">
    <w:name w:val="BLANK_1_1_1_2~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1112LTHintergrundobjekte">
    <w:name w:val="BLANK_1_1_1_2~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2LTHintergrund">
    <w:name w:val="BLANK_1_1_1_2~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LTGliederung1">
    <w:name w:val="BLANK_1_1_1_1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LANK11111LTGliederung2">
    <w:name w:val="BLANK_1_1_1_1_1~LT~Gliederung 2"/>
    <w:basedOn w:val="BLANK1111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LANK11111LTGliederung3">
    <w:name w:val="BLANK_1_1_1_1_1~LT~Gliederung 3"/>
    <w:basedOn w:val="BLANK1111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LANK11111LTGliederung4">
    <w:name w:val="BLANK_1_1_1_1_1~LT~Gliederung 4"/>
    <w:basedOn w:val="BLANK1111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LTGliederung5">
    <w:name w:val="BLANK_1_1_1_1_1~LT~Gliederung 5"/>
    <w:basedOn w:val="BLANK1111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LTGliederung6">
    <w:name w:val="BLANK_1_1_1_1_1~LT~Gliederung 6"/>
    <w:basedOn w:val="BLANK1111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LTGliederung7">
    <w:name w:val="BLANK_1_1_1_1_1~LT~Gliederung 7"/>
    <w:basedOn w:val="BLANK1111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LTGliederung8">
    <w:name w:val="BLANK_1_1_1_1_1~LT~Gliederung 8"/>
    <w:basedOn w:val="BLANK1111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LTGliederung9">
    <w:name w:val="BLANK_1_1_1_1_1~LT~Gliederung 9"/>
    <w:basedOn w:val="BLANK1111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LTTitel">
    <w:name w:val="BLANK_1_1_1_1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LANK11111LTUntertitel">
    <w:name w:val="BLANK_1_1_1_1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11111LTNotizen">
    <w:name w:val="BLANK_1_1_1_1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11111LTHintergrundobjekte">
    <w:name w:val="BLANK_1_1_1_1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LTHintergrund">
    <w:name w:val="BLANK_1_1_1_1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1LTGliederung1">
    <w:name w:val="BLANK_1_1_1_1_1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LANK111111LTGliederung2">
    <w:name w:val="BLANK_1_1_1_1_1_1~LT~Gliederung 2"/>
    <w:basedOn w:val="BLANK11111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LANK111111LTGliederung3">
    <w:name w:val="BLANK_1_1_1_1_1_1~LT~Gliederung 3"/>
    <w:basedOn w:val="BLANK11111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LANK111111LTGliederung4">
    <w:name w:val="BLANK_1_1_1_1_1_1~LT~Gliederung 4"/>
    <w:basedOn w:val="BLANK11111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LTGliederung5">
    <w:name w:val="BLANK_1_1_1_1_1_1~LT~Gliederung 5"/>
    <w:basedOn w:val="BLANK11111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LTGliederung6">
    <w:name w:val="BLANK_1_1_1_1_1_1~LT~Gliederung 6"/>
    <w:basedOn w:val="BLANK11111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LTGliederung7">
    <w:name w:val="BLANK_1_1_1_1_1_1~LT~Gliederung 7"/>
    <w:basedOn w:val="BLANK11111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LTGliederung8">
    <w:name w:val="BLANK_1_1_1_1_1_1~LT~Gliederung 8"/>
    <w:basedOn w:val="BLANK11111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LTGliederung9">
    <w:name w:val="BLANK_1_1_1_1_1_1~LT~Gliederung 9"/>
    <w:basedOn w:val="BLANK11111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LTTitel">
    <w:name w:val="BLANK_1_1_1_1_1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LANK111111LTUntertitel">
    <w:name w:val="BLANK_1_1_1_1_1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111111LTNotizen">
    <w:name w:val="BLANK_1_1_1_1_1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111111LTHintergrundobjekte">
    <w:name w:val="BLANK_1_1_1_1_1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1LTHintergrund">
    <w:name w:val="BLANK_1_1_1_1_1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31LTGliederung1">
    <w:name w:val="CUSTOM_3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CUSTOM31LTGliederung2">
    <w:name w:val="CUSTOM_3_1~LT~Gliederung 2"/>
    <w:basedOn w:val="CUSTOM3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CUSTOM31LTGliederung3">
    <w:name w:val="CUSTOM_3_1~LT~Gliederung 3"/>
    <w:basedOn w:val="CUSTOM3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CUSTOM31LTGliederung4">
    <w:name w:val="CUSTOM_3_1~LT~Gliederung 4"/>
    <w:basedOn w:val="CUSTOM3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31LTGliederung5">
    <w:name w:val="CUSTOM_3_1~LT~Gliederung 5"/>
    <w:basedOn w:val="CUSTOM3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31LTGliederung6">
    <w:name w:val="CUSTOM_3_1~LT~Gliederung 6"/>
    <w:basedOn w:val="CUSTOM3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31LTGliederung7">
    <w:name w:val="CUSTOM_3_1~LT~Gliederung 7"/>
    <w:basedOn w:val="CUSTOM3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31LTGliederung8">
    <w:name w:val="CUSTOM_3_1~LT~Gliederung 8"/>
    <w:basedOn w:val="CUSTOM3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31LTGliederung9">
    <w:name w:val="CUSTOM_3_1~LT~Gliederung 9"/>
    <w:basedOn w:val="CUSTOM3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31LTTitel">
    <w:name w:val="CUSTOM_3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CUSTOM31LTUntertitel">
    <w:name w:val="CUSTOM_3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CUSTOM31LTNotizen">
    <w:name w:val="CUSTOM_3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CUSTOM31LTHintergrundobjekte">
    <w:name w:val="CUSTOM_3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31LTHintergrund">
    <w:name w:val="CUSTOM_3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ECTIONHEADERLTGliederung1">
    <w:name w:val="SECTION_HEADER~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SECTIONHEADERLTGliederung2">
    <w:name w:val="SECTION_HEADER~LT~Gliederung 2"/>
    <w:basedOn w:val="SECTIONHEADER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SECTIONHEADERLTGliederung3">
    <w:name w:val="SECTION_HEADER~LT~Gliederung 3"/>
    <w:basedOn w:val="SECTIONHEADER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SECTIONHEADERLTGliederung4">
    <w:name w:val="SECTION_HEADER~LT~Gliederung 4"/>
    <w:basedOn w:val="SECTIONHEADER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HEADERLTGliederung5">
    <w:name w:val="SECTION_HEADER~LT~Gliederung 5"/>
    <w:basedOn w:val="SECTIONHEADER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HEADERLTGliederung6">
    <w:name w:val="SECTION_HEADER~LT~Gliederung 6"/>
    <w:basedOn w:val="SECTIONHEADER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HEADERLTGliederung7">
    <w:name w:val="SECTION_HEADER~LT~Gliederung 7"/>
    <w:basedOn w:val="SECTIONHEADER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HEADERLTGliederung8">
    <w:name w:val="SECTION_HEADER~LT~Gliederung 8"/>
    <w:basedOn w:val="SECTIONHEADER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HEADERLTGliederung9">
    <w:name w:val="SECTION_HEADER~LT~Gliederung 9"/>
    <w:basedOn w:val="SECTIONHEADER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HEADERLTTitel">
    <w:name w:val="SECTION_HEADER~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SECTIONHEADERLTUntertitel">
    <w:name w:val="SECTION_HEADER~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SECTIONHEADERLTNotizen">
    <w:name w:val="SECTION_HEADER~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SECTIONHEADERLTHintergrundobjekte">
    <w:name w:val="SECTION_HEADER~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ECTIONHEADERLTHintergrund">
    <w:name w:val="SECTION_HEADER~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3LTGliederung1">
    <w:name w:val="Default 3~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Default3LTGliederung2">
    <w:name w:val="Default 3~LT~Gliederung 2"/>
    <w:basedOn w:val="Default3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Default3LTTitel">
    <w:name w:val="Default 3~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Default3LTUntertitel">
    <w:name w:val="Default 3~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Default3LTNotizen">
    <w:name w:val="Default 3~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Default3LTHintergrundobjekte">
    <w:name w:val="Default 3~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Default3LTHintergrund">
    <w:name w:val="Default 3~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11LTGliederung1">
    <w:name w:val="BLANK_1_1_1_1_1_1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LANK1111111LTGliederung2">
    <w:name w:val="BLANK_1_1_1_1_1_1_1~LT~Gliederung 2"/>
    <w:basedOn w:val="BLANK111111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LANK1111111LTGliederung3">
    <w:name w:val="BLANK_1_1_1_1_1_1_1~LT~Gliederung 3"/>
    <w:basedOn w:val="BLANK111111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LANK1111111LTGliederung4">
    <w:name w:val="BLANK_1_1_1_1_1_1_1~LT~Gliederung 4"/>
    <w:basedOn w:val="BLANK111111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LTGliederung5">
    <w:name w:val="BLANK_1_1_1_1_1_1_1~LT~Gliederung 5"/>
    <w:basedOn w:val="BLANK111111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LTGliederung6">
    <w:name w:val="BLANK_1_1_1_1_1_1_1~LT~Gliederung 6"/>
    <w:basedOn w:val="BLANK111111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LTGliederung7">
    <w:name w:val="BLANK_1_1_1_1_1_1_1~LT~Gliederung 7"/>
    <w:basedOn w:val="BLANK111111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LTGliederung8">
    <w:name w:val="BLANK_1_1_1_1_1_1_1~LT~Gliederung 8"/>
    <w:basedOn w:val="BLANK111111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LTGliederung9">
    <w:name w:val="BLANK_1_1_1_1_1_1_1~LT~Gliederung 9"/>
    <w:basedOn w:val="BLANK111111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LTTitel">
    <w:name w:val="BLANK_1_1_1_1_1_1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LANK1111111LTUntertitel">
    <w:name w:val="BLANK_1_1_1_1_1_1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1111111LTNotizen">
    <w:name w:val="BLANK_1_1_1_1_1_1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1111111LTHintergrundobjekte">
    <w:name w:val="BLANK_1_1_1_1_1_1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11LTHintergrund">
    <w:name w:val="BLANK_1_1_1_1_1_1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111LTGliederung1">
    <w:name w:val="BLANK_1_1_1_1_1_1_1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BLANK11111111LTGliederung2">
    <w:name w:val="BLANK_1_1_1_1_1_1_1_1~LT~Gliederung 2"/>
    <w:basedOn w:val="BLANK1111111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BLANK11111111LTGliederung3">
    <w:name w:val="BLANK_1_1_1_1_1_1_1_1~LT~Gliederung 3"/>
    <w:basedOn w:val="BLANK1111111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BLANK11111111LTGliederung4">
    <w:name w:val="BLANK_1_1_1_1_1_1_1_1~LT~Gliederung 4"/>
    <w:basedOn w:val="BLANK1111111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1LTGliederung5">
    <w:name w:val="BLANK_1_1_1_1_1_1_1_1~LT~Gliederung 5"/>
    <w:basedOn w:val="BLANK1111111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1LTGliederung6">
    <w:name w:val="BLANK_1_1_1_1_1_1_1_1~LT~Gliederung 6"/>
    <w:basedOn w:val="BLANK1111111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1LTGliederung7">
    <w:name w:val="BLANK_1_1_1_1_1_1_1_1~LT~Gliederung 7"/>
    <w:basedOn w:val="BLANK1111111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1LTGliederung8">
    <w:name w:val="BLANK_1_1_1_1_1_1_1_1~LT~Gliederung 8"/>
    <w:basedOn w:val="BLANK1111111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1LTGliederung9">
    <w:name w:val="BLANK_1_1_1_1_1_1_1_1~LT~Gliederung 9"/>
    <w:basedOn w:val="BLANK1111111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BLANK11111111LTTitel">
    <w:name w:val="BLANK_1_1_1_1_1_1_1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BLANK11111111LTUntertitel">
    <w:name w:val="BLANK_1_1_1_1_1_1_1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11111111LTNotizen">
    <w:name w:val="BLANK_1_1_1_1_1_1_1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11111111LTHintergrundobjekte">
    <w:name w:val="BLANK_1_1_1_1_1_1_1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BLANK11111111LTHintergrund">
    <w:name w:val="BLANK_1_1_1_1_1_1_1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ANDBODYLTGliederung1">
    <w:name w:val="TITLE_AND_BODY~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TITLEANDBODYLTGliederung2">
    <w:name w:val="TITLE_AND_BODY~LT~Gliederung 2"/>
    <w:basedOn w:val="TITLEANDBODY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TITLEANDBODYLTGliederung3">
    <w:name w:val="TITLE_AND_BODY~LT~Gliederung 3"/>
    <w:basedOn w:val="TITLEANDBODY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TITLEANDBODYLTGliederung4">
    <w:name w:val="TITLE_AND_BODY~LT~Gliederung 4"/>
    <w:basedOn w:val="TITLEANDBODY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5">
    <w:name w:val="TITLE_AND_BODY~LT~Gliederung 5"/>
    <w:basedOn w:val="TITLEANDBODY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6">
    <w:name w:val="TITLE_AND_BODY~LT~Gliederung 6"/>
    <w:basedOn w:val="TITLEANDBODY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7">
    <w:name w:val="TITLE_AND_BODY~LT~Gliederung 7"/>
    <w:basedOn w:val="TITLEANDBODY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8">
    <w:name w:val="TITLE_AND_BODY~LT~Gliederung 8"/>
    <w:basedOn w:val="TITLEANDBODY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9">
    <w:name w:val="TITLE_AND_BODY~LT~Gliederung 9"/>
    <w:basedOn w:val="TITLEANDBODY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BODYLTTitel">
    <w:name w:val="TITLE_AND_BODY~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TITLEANDBODYLTUntertitel">
    <w:name w:val="TITLE_AND_BODY~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ANDBODYLTNotizen">
    <w:name w:val="TITLE_AND_BODY~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ANDBODYLTHintergrundobjekte">
    <w:name w:val="TITLE_AND_BODY~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ANDBODYLTHintergrund">
    <w:name w:val="TITLE_AND_BODY~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ANDTWOCOLUMNSLTGliederung1">
    <w:name w:val="TITLE_AND_TWO_COLUMNS~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TITLEANDTWOCOLUMNSLTGliederung2">
    <w:name w:val="TITLE_AND_TWO_COLUMNS~LT~Gliederung 2"/>
    <w:basedOn w:val="TITLEANDTWOCOLUMNS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TITLEANDTWOCOLUMNSLTGliederung3">
    <w:name w:val="TITLE_AND_TWO_COLUMNS~LT~Gliederung 3"/>
    <w:basedOn w:val="TITLEANDTWOCOLUMNS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TITLEANDTWOCOLUMNSLTGliederung4">
    <w:name w:val="TITLE_AND_TWO_COLUMNS~LT~Gliederung 4"/>
    <w:basedOn w:val="TITLEANDTWOCOLUMNS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TWOCOLUMNSLTGliederung5">
    <w:name w:val="TITLE_AND_TWO_COLUMNS~LT~Gliederung 5"/>
    <w:basedOn w:val="TITLEANDTWOCOLUMNS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TWOCOLUMNSLTGliederung6">
    <w:name w:val="TITLE_AND_TWO_COLUMNS~LT~Gliederung 6"/>
    <w:basedOn w:val="TITLEANDTWOCOLUMNS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TWOCOLUMNSLTGliederung7">
    <w:name w:val="TITLE_AND_TWO_COLUMNS~LT~Gliederung 7"/>
    <w:basedOn w:val="TITLEANDTWOCOLUMNS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TWOCOLUMNSLTGliederung8">
    <w:name w:val="TITLE_AND_TWO_COLUMNS~LT~Gliederung 8"/>
    <w:basedOn w:val="TITLEANDTWOCOLUMNS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TWOCOLUMNSLTGliederung9">
    <w:name w:val="TITLE_AND_TWO_COLUMNS~LT~Gliederung 9"/>
    <w:basedOn w:val="TITLEANDTWOCOLUMNS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ANDTWOCOLUMNSLTTitel">
    <w:name w:val="TITLE_AND_TWO_COLUMNS~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TITLEANDTWOCOLUMNSLTUntertitel">
    <w:name w:val="TITLE_AND_TWO_COLUMNS~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ANDTWOCOLUMNSLTNotizen">
    <w:name w:val="TITLE_AND_TWO_COLUMNS~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ANDTWOCOLUMNSLTHintergrundobjekte">
    <w:name w:val="TITLE_AND_TWO_COLUMNS~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ANDTWOCOLUMNSLTHintergrund">
    <w:name w:val="TITLE_AND_TWO_COLUMNS~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ONLYLTGliederung1">
    <w:name w:val="TITLE_ONLY~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TITLEONLYLTGliederung2">
    <w:name w:val="TITLE_ONLY~LT~Gliederung 2"/>
    <w:basedOn w:val="TITLEONLY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TITLEONLYLTGliederung3">
    <w:name w:val="TITLE_ONLY~LT~Gliederung 3"/>
    <w:basedOn w:val="TITLEONLY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TITLEONLYLTGliederung4">
    <w:name w:val="TITLE_ONLY~LT~Gliederung 4"/>
    <w:basedOn w:val="TITLEONLY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5">
    <w:name w:val="TITLE_ONLY~LT~Gliederung 5"/>
    <w:basedOn w:val="TITLEONLY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6">
    <w:name w:val="TITLE_ONLY~LT~Gliederung 6"/>
    <w:basedOn w:val="TITLEONLY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7">
    <w:name w:val="TITLE_ONLY~LT~Gliederung 7"/>
    <w:basedOn w:val="TITLEONLY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8">
    <w:name w:val="TITLE_ONLY~LT~Gliederung 8"/>
    <w:basedOn w:val="TITLEONLY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9">
    <w:name w:val="TITLE_ONLY~LT~Gliederung 9"/>
    <w:basedOn w:val="TITLEONLY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TITLEONLYLTTitel">
    <w:name w:val="TITLE_ONLY~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TITLEONLYLTUntertitel">
    <w:name w:val="TITLE_ONLY~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ONLYLTNotizen">
    <w:name w:val="TITLE_ONLY~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ONLYLTHintergrundobjekte">
    <w:name w:val="TITLE_ONLY~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TITLEONLYLTHintergrund">
    <w:name w:val="TITLE_ONLY~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ONECOLUMNTEXTLTGliederung1">
    <w:name w:val="ONE_COLUMN_TEXT~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ONECOLUMNTEXTLTGliederung2">
    <w:name w:val="ONE_COLUMN_TEXT~LT~Gliederung 2"/>
    <w:basedOn w:val="ONECOLUMNTEXT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ONECOLUMNTEXTLTGliederung3">
    <w:name w:val="ONE_COLUMN_TEXT~LT~Gliederung 3"/>
    <w:basedOn w:val="ONECOLUMNTEXT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ONECOLUMNTEXTLTGliederung4">
    <w:name w:val="ONE_COLUMN_TEXT~LT~Gliederung 4"/>
    <w:basedOn w:val="ONECOLUMNTEXT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LTGliederung5">
    <w:name w:val="ONE_COLUMN_TEXT~LT~Gliederung 5"/>
    <w:basedOn w:val="ONECOLUMNTEXT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LTGliederung6">
    <w:name w:val="ONE_COLUMN_TEXT~LT~Gliederung 6"/>
    <w:basedOn w:val="ONECOLUMNTEXT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LTGliederung7">
    <w:name w:val="ONE_COLUMN_TEXT~LT~Gliederung 7"/>
    <w:basedOn w:val="ONECOLUMNTEXT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LTGliederung8">
    <w:name w:val="ONE_COLUMN_TEXT~LT~Gliederung 8"/>
    <w:basedOn w:val="ONECOLUMNTEXT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LTGliederung9">
    <w:name w:val="ONE_COLUMN_TEXT~LT~Gliederung 9"/>
    <w:basedOn w:val="ONECOLUMNTEXT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ONECOLUMNTEXTLTTitel">
    <w:name w:val="ONE_COLUMN_TEXT~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ONECOLUMNTEXTLTUntertitel">
    <w:name w:val="ONE_COLUMN_TEXT~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ONECOLUMNTEXTLTNotizen">
    <w:name w:val="ONE_COLUMN_TEXT~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ONECOLUMNTEXTLTHintergrundobjekte">
    <w:name w:val="ONE_COLUMN_TEXT~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ONECOLUMNTEXTLTHintergrund">
    <w:name w:val="ONE_COLUMN_TEXT~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MAINPOINTLTGliederung1">
    <w:name w:val="MAIN_POINT~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MAINPOINTLTGliederung2">
    <w:name w:val="MAIN_POINT~LT~Gliederung 2"/>
    <w:basedOn w:val="MAINPOINT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MAINPOINTLTGliederung3">
    <w:name w:val="MAIN_POINT~LT~Gliederung 3"/>
    <w:basedOn w:val="MAINPOINT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MAINPOINTLTGliederung4">
    <w:name w:val="MAIN_POINT~LT~Gliederung 4"/>
    <w:basedOn w:val="MAINPOINT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MAINPOINTLTGliederung5">
    <w:name w:val="MAIN_POINT~LT~Gliederung 5"/>
    <w:basedOn w:val="MAINPOINT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MAINPOINTLTGliederung6">
    <w:name w:val="MAIN_POINT~LT~Gliederung 6"/>
    <w:basedOn w:val="MAINPOINT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MAINPOINTLTGliederung7">
    <w:name w:val="MAIN_POINT~LT~Gliederung 7"/>
    <w:basedOn w:val="MAINPOINT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MAINPOINTLTGliederung8">
    <w:name w:val="MAIN_POINT~LT~Gliederung 8"/>
    <w:basedOn w:val="MAINPOINT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MAINPOINTLTGliederung9">
    <w:name w:val="MAIN_POINT~LT~Gliederung 9"/>
    <w:basedOn w:val="MAINPOINT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MAINPOINTLTTitel">
    <w:name w:val="MAIN_POINT~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MAINPOINTLTUntertitel">
    <w:name w:val="MAIN_POINT~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MAINPOINTLTNotizen">
    <w:name w:val="MAIN_POINT~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MAINPOINTLTHintergrundobjekte">
    <w:name w:val="MAIN_POINT~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MAINPOINTLTHintergrund">
    <w:name w:val="MAIN_POINT~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ECTIONTITLEANDDESCRIPTIONLTGliederung1">
    <w:name w:val="SECTION_TITLE_AND_DESCRIPTION~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SECTIONTITLEANDDESCRIPTIONLTGliederung2">
    <w:name w:val="SECTION_TITLE_AND_DESCRIPTION~LT~Gliederung 2"/>
    <w:basedOn w:val="SECTIONTITLEANDDESCRIPTION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SECTIONTITLEANDDESCRIPTIONLTGliederung3">
    <w:name w:val="SECTION_TITLE_AND_DESCRIPTION~LT~Gliederung 3"/>
    <w:basedOn w:val="SECTIONTITLEANDDESCRIPTION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SECTIONTITLEANDDESCRIPTIONLTGliederung4">
    <w:name w:val="SECTION_TITLE_AND_DESCRIPTION~LT~Gliederung 4"/>
    <w:basedOn w:val="SECTIONTITLEANDDESCRIPTION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TITLEANDDESCRIPTIONLTGliederung5">
    <w:name w:val="SECTION_TITLE_AND_DESCRIPTION~LT~Gliederung 5"/>
    <w:basedOn w:val="SECTIONTITLEANDDESCRIPTION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TITLEANDDESCRIPTIONLTGliederung6">
    <w:name w:val="SECTION_TITLE_AND_DESCRIPTION~LT~Gliederung 6"/>
    <w:basedOn w:val="SECTIONTITLEANDDESCRIPTION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TITLEANDDESCRIPTIONLTGliederung7">
    <w:name w:val="SECTION_TITLE_AND_DESCRIPTION~LT~Gliederung 7"/>
    <w:basedOn w:val="SECTIONTITLEANDDESCRIPTION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TITLEANDDESCRIPTIONLTGliederung8">
    <w:name w:val="SECTION_TITLE_AND_DESCRIPTION~LT~Gliederung 8"/>
    <w:basedOn w:val="SECTIONTITLEANDDESCRIPTION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TITLEANDDESCRIPTIONLTGliederung9">
    <w:name w:val="SECTION_TITLE_AND_DESCRIPTION~LT~Gliederung 9"/>
    <w:basedOn w:val="SECTIONTITLEANDDESCRIPTION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ECTIONTITLEANDDESCRIPTIONLTTitel">
    <w:name w:val="SECTION_TITLE_AND_DESCRIPTION~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SECTIONTITLEANDDESCRIPTIONLTUntertitel">
    <w:name w:val="SECTION_TITLE_AND_DESCRIPTION~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SECTIONTITLEANDDESCRIPTIONLTNotizen">
    <w:name w:val="SECTION_TITLE_AND_DESCRIPTION~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SECTIONTITLEANDDESCRIPTIONLTHintergrundobjekte">
    <w:name w:val="SECTION_TITLE_AND_DESCRIPTION~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ECTIONTITLEANDDESCRIPTIONLTHintergrund">
    <w:name w:val="SECTION_TITLE_AND_DESCRIPTION~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APTIONONLYLTGliederung1">
    <w:name w:val="CAPTION_ONLY~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CAPTIONONLYLTGliederung2">
    <w:name w:val="CAPTION_ONLY~LT~Gliederung 2"/>
    <w:basedOn w:val="CAPTIONONLY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CAPTIONONLYLTGliederung3">
    <w:name w:val="CAPTION_ONLY~LT~Gliederung 3"/>
    <w:basedOn w:val="CAPTIONONLY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CAPTIONONLYLTGliederung4">
    <w:name w:val="CAPTION_ONLY~LT~Gliederung 4"/>
    <w:basedOn w:val="CAPTIONONLY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APTIONONLYLTGliederung5">
    <w:name w:val="CAPTION_ONLY~LT~Gliederung 5"/>
    <w:basedOn w:val="CAPTIONONLY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APTIONONLYLTGliederung6">
    <w:name w:val="CAPTION_ONLY~LT~Gliederung 6"/>
    <w:basedOn w:val="CAPTIONONLY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APTIONONLYLTGliederung7">
    <w:name w:val="CAPTION_ONLY~LT~Gliederung 7"/>
    <w:basedOn w:val="CAPTIONONLY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APTIONONLYLTGliederung8">
    <w:name w:val="CAPTION_ONLY~LT~Gliederung 8"/>
    <w:basedOn w:val="CAPTIONONLY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APTIONONLYLTGliederung9">
    <w:name w:val="CAPTION_ONLY~LT~Gliederung 9"/>
    <w:basedOn w:val="CAPTIONONLY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APTIONONLYLTTitel">
    <w:name w:val="CAPTION_ONLY~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CAPTIONONLYLTUntertitel">
    <w:name w:val="CAPTION_ONLY~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CAPTIONONLYLTNotizen">
    <w:name w:val="CAPTION_ONLY~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CAPTIONONLYLTHintergrundobjekte">
    <w:name w:val="CAPTION_ONLY~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APTIONONLYLTHintergrund">
    <w:name w:val="CAPTION_ONLY~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imple-light-2LTGliederung1">
    <w:name w:val="simple-light-2~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simple-light-2LTGliederung2">
    <w:name w:val="simple-light-2~LT~Gliederung 2"/>
    <w:basedOn w:val="simple-light-2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simple-light-2LTGliederung3">
    <w:name w:val="simple-light-2~LT~Gliederung 3"/>
    <w:basedOn w:val="simple-light-2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simple-light-2LTGliederung4">
    <w:name w:val="simple-light-2~LT~Gliederung 4"/>
    <w:basedOn w:val="simple-light-2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imple-light-2LTGliederung5">
    <w:name w:val="simple-light-2~LT~Gliederung 5"/>
    <w:basedOn w:val="simple-light-2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imple-light-2LTGliederung6">
    <w:name w:val="simple-light-2~LT~Gliederung 6"/>
    <w:basedOn w:val="simple-light-2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imple-light-2LTGliederung7">
    <w:name w:val="simple-light-2~LT~Gliederung 7"/>
    <w:basedOn w:val="simple-light-2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imple-light-2LTGliederung8">
    <w:name w:val="simple-light-2~LT~Gliederung 8"/>
    <w:basedOn w:val="simple-light-2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imple-light-2LTGliederung9">
    <w:name w:val="simple-light-2~LT~Gliederung 9"/>
    <w:basedOn w:val="simple-light-2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imple-light-2LTTitel">
    <w:name w:val="simple-light-2~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simple-light-2LTUntertitel">
    <w:name w:val="simple-light-2~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simple-light-2LTNotizen">
    <w:name w:val="simple-light-2~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simple-light-2LTHintergrundobjekte">
    <w:name w:val="simple-light-2~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imple-light-2LTHintergrund">
    <w:name w:val="simple-light-2~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21LTGliederung1">
    <w:name w:val="CUSTOM_2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CUSTOM21LTGliederung2">
    <w:name w:val="CUSTOM_2_1~LT~Gliederung 2"/>
    <w:basedOn w:val="CUSTOM2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CUSTOM21LTGliederung3">
    <w:name w:val="CUSTOM_2_1~LT~Gliederung 3"/>
    <w:basedOn w:val="CUSTOM2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CUSTOM21LTGliederung4">
    <w:name w:val="CUSTOM_2_1~LT~Gliederung 4"/>
    <w:basedOn w:val="CUSTOM2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LTGliederung5">
    <w:name w:val="CUSTOM_2_1~LT~Gliederung 5"/>
    <w:basedOn w:val="CUSTOM2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LTGliederung6">
    <w:name w:val="CUSTOM_2_1~LT~Gliederung 6"/>
    <w:basedOn w:val="CUSTOM2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LTGliederung7">
    <w:name w:val="CUSTOM_2_1~LT~Gliederung 7"/>
    <w:basedOn w:val="CUSTOM2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LTGliederung8">
    <w:name w:val="CUSTOM_2_1~LT~Gliederung 8"/>
    <w:basedOn w:val="CUSTOM2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LTGliederung9">
    <w:name w:val="CUSTOM_2_1~LT~Gliederung 9"/>
    <w:basedOn w:val="CUSTOM2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LTTitel">
    <w:name w:val="CUSTOM_2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CUSTOM21LTUntertitel">
    <w:name w:val="CUSTOM_2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CUSTOM21LTNotizen">
    <w:name w:val="CUSTOM_2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CUSTOM21LTHintergrundobjekte">
    <w:name w:val="CUSTOM_2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21LTHintergrund">
    <w:name w:val="CUSTOM_2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211LTGliederung1">
    <w:name w:val="CUSTOM_2_1_1~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CUSTOM211LTGliederung2">
    <w:name w:val="CUSTOM_2_1_1~LT~Gliederung 2"/>
    <w:basedOn w:val="CUSTOM211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CUSTOM211LTGliederung3">
    <w:name w:val="CUSTOM_2_1_1~LT~Gliederung 3"/>
    <w:basedOn w:val="CUSTOM211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CUSTOM211LTGliederung4">
    <w:name w:val="CUSTOM_2_1_1~LT~Gliederung 4"/>
    <w:basedOn w:val="CUSTOM211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1LTGliederung5">
    <w:name w:val="CUSTOM_2_1_1~LT~Gliederung 5"/>
    <w:basedOn w:val="CUSTOM211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1LTGliederung6">
    <w:name w:val="CUSTOM_2_1_1~LT~Gliederung 6"/>
    <w:basedOn w:val="CUSTOM211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1LTGliederung7">
    <w:name w:val="CUSTOM_2_1_1~LT~Gliederung 7"/>
    <w:basedOn w:val="CUSTOM211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1LTGliederung8">
    <w:name w:val="CUSTOM_2_1_1~LT~Gliederung 8"/>
    <w:basedOn w:val="CUSTOM211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1LTGliederung9">
    <w:name w:val="CUSTOM_2_1_1~LT~Gliederung 9"/>
    <w:basedOn w:val="CUSTOM211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CUSTOM211LTTitel">
    <w:name w:val="CUSTOM_2_1_1~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CUSTOM211LTUntertitel">
    <w:name w:val="CUSTOM_2_1_1~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CUSTOM211LTNotizen">
    <w:name w:val="CUSTOM_2_1_1~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CUSTOM211LTHintergrundobjekte">
    <w:name w:val="CUSTOM_2_1_1~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CUSTOM211LTHintergrund">
    <w:name w:val="CUSTOM_2_1_1~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lide19masterLTGliederung1">
    <w:name w:val="Slide 19 master~LT~Gliederung 1"/>
    <w:qFormat/>
    <w:pPr>
      <w:widowControl/>
      <w:bidi w:val="0"/>
      <w:spacing w:before="283" w:after="0" w:lineRule="auto" w:line="276"/>
      <w:jc w:val="left"/>
    </w:pPr>
    <w:rPr>
      <w:rFonts w:ascii="FreeSans" w:hAnsi="FreeSans" w:eastAsia="Noto Sans"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Slide19masterLTGliederung2">
    <w:name w:val="Slide 19 master~LT~Gliederung 2"/>
    <w:basedOn w:val="Slide19masterLTGliederung1"/>
    <w:qFormat/>
    <w:pPr>
      <w:spacing w:before="227" w:after="0"/>
    </w:pPr>
    <w:rPr>
      <w:rFonts w:ascii="FreeSans" w:hAnsi="FreeSans"/>
      <w:b w:val="false"/>
      <w:i w:val="false"/>
      <w:caps w:val="false"/>
      <w:smallCaps w:val="false"/>
      <w:strike w:val="false"/>
      <w:dstrike w:val="false"/>
      <w:outline w:val="false"/>
      <w:shadow w:val="false"/>
      <w:color w:val="auto"/>
      <w:spacing w:val="0"/>
      <w:kern w:val="2"/>
      <w:sz w:val="56"/>
      <w:u w:val="none"/>
      <w:em w:val="none"/>
    </w:rPr>
  </w:style>
  <w:style w:type="paragraph" w:styleId="Slide19masterLTGliederung3">
    <w:name w:val="Slide 19 master~LT~Gliederung 3"/>
    <w:basedOn w:val="Slide19masterLTGliederung2"/>
    <w:qFormat/>
    <w:pPr>
      <w:spacing w:before="170" w:after="0"/>
    </w:pPr>
    <w:rPr>
      <w:rFonts w:ascii="FreeSans" w:hAnsi="FreeSans"/>
      <w:b w:val="false"/>
      <w:i w:val="false"/>
      <w:caps w:val="false"/>
      <w:smallCaps w:val="false"/>
      <w:strike w:val="false"/>
      <w:dstrike w:val="false"/>
      <w:outline w:val="false"/>
      <w:shadow w:val="false"/>
      <w:color w:val="auto"/>
      <w:spacing w:val="0"/>
      <w:kern w:val="2"/>
      <w:sz w:val="48"/>
      <w:u w:val="none"/>
      <w:em w:val="none"/>
    </w:rPr>
  </w:style>
  <w:style w:type="paragraph" w:styleId="Slide19masterLTGliederung4">
    <w:name w:val="Slide 19 master~LT~Gliederung 4"/>
    <w:basedOn w:val="Slide19masterLTGliederung3"/>
    <w:qFormat/>
    <w:pPr>
      <w:spacing w:before="113"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lide19masterLTGliederung5">
    <w:name w:val="Slide 19 master~LT~Gliederung 5"/>
    <w:basedOn w:val="Slide19masterLTGliederung4"/>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lide19masterLTGliederung6">
    <w:name w:val="Slide 19 master~LT~Gliederung 6"/>
    <w:basedOn w:val="Slide19masterLTGliederung5"/>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lide19masterLTGliederung7">
    <w:name w:val="Slide 19 master~LT~Gliederung 7"/>
    <w:basedOn w:val="Slide19masterLTGliederung6"/>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lide19masterLTGliederung8">
    <w:name w:val="Slide 19 master~LT~Gliederung 8"/>
    <w:basedOn w:val="Slide19masterLTGliederung7"/>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lide19masterLTGliederung9">
    <w:name w:val="Slide 19 master~LT~Gliederung 9"/>
    <w:basedOn w:val="Slide19masterLTGliederung8"/>
    <w:qFormat/>
    <w:pPr>
      <w:spacing w:before="57" w:after="0"/>
    </w:pPr>
    <w:rPr>
      <w:rFonts w:ascii="FreeSans" w:hAnsi="FreeSans"/>
      <w:b w:val="false"/>
      <w:i w:val="false"/>
      <w:caps w:val="false"/>
      <w:smallCaps w:val="false"/>
      <w:strike w:val="false"/>
      <w:dstrike w:val="false"/>
      <w:outline w:val="false"/>
      <w:shadow w:val="false"/>
      <w:color w:val="auto"/>
      <w:spacing w:val="0"/>
      <w:kern w:val="2"/>
      <w:sz w:val="40"/>
      <w:u w:val="none"/>
      <w:em w:val="none"/>
    </w:rPr>
  </w:style>
  <w:style w:type="paragraph" w:styleId="Slide19masterLTTitel">
    <w:name w:val="Slide 19 master~LT~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Slide19masterLTUntertitel">
    <w:name w:val="Slide 19 master~LT~Untertitel"/>
    <w:qFormat/>
    <w:pPr>
      <w:widowControl/>
      <w:bidi w:val="0"/>
      <w:spacing w:lineRule="auto" w:line="276" w:before="0" w:after="200"/>
      <w:jc w:val="center"/>
    </w:pPr>
    <w:rPr>
      <w:rFonts w:ascii="FreeSans" w:hAnsi="FreeSans" w:eastAsia="Noto Sans"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Slide19masterLTNotizen">
    <w:name w:val="Slide 19 master~LT~Notizen"/>
    <w:qFormat/>
    <w:pPr>
      <w:widowControl/>
      <w:bidi w:val="0"/>
      <w:spacing w:lineRule="auto" w:line="276" w:before="0" w:after="200"/>
      <w:ind w:hanging="340" w:left="340"/>
      <w:jc w:val="left"/>
    </w:pPr>
    <w:rPr>
      <w:rFonts w:ascii="FreeSans" w:hAnsi="FreeSans" w:eastAsia="Noto Sans"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Slide19masterLTHintergrundobjekte">
    <w:name w:val="Slide 19 master~LT~Hintergrundobjekte"/>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Slide19masterLTHintergrund">
    <w:name w:val="Slide 19 master~LT~Hintergrund"/>
    <w:qFormat/>
    <w:pPr>
      <w:widowControl/>
      <w:bidi w:val="0"/>
      <w:spacing w:lineRule="auto" w:line="276" w:before="0" w:after="200"/>
      <w:jc w:val="left"/>
    </w:pPr>
    <w:rPr>
      <w:rFonts w:ascii="Liberation Serif" w:hAnsi="Liberation Serif" w:eastAsia="Noto Sans" w:cs="Arial"/>
      <w:color w:val="auto"/>
      <w:kern w:val="2"/>
      <w:sz w:val="24"/>
      <w:szCs w:val="24"/>
      <w:lang w:val="en-US" w:eastAsia="en-US" w:bidi="ar-SA"/>
    </w:rPr>
  </w:style>
  <w:style w:type="paragraph" w:styleId="ListLabel91">
    <w:name w:val="ListLabel 9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81">
    <w:name w:val="ListLabel 8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71">
    <w:name w:val="ListLabel 7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61">
    <w:name w:val="ListLabel 6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51">
    <w:name w:val="ListLabel 5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41">
    <w:name w:val="ListLabel 4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31">
    <w:name w:val="ListLabel 3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21">
    <w:name w:val="ListLabel 2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ListLabel11">
    <w:name w:val="ListLabel 1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BookTitle1">
    <w:name w:val="Book Title1"/>
    <w:qFormat/>
    <w:pPr>
      <w:widowControl/>
      <w:bidi w:val="0"/>
      <w:spacing w:lineRule="auto" w:line="276" w:before="0" w:after="200"/>
      <w:jc w:val="left"/>
    </w:pPr>
    <w:rPr>
      <w:rFonts w:ascii="Liberation Serif" w:hAnsi="Liberation Serif" w:eastAsia="Noto Sans" w:cs="Liberation Sans"/>
      <w:b/>
      <w:smallCaps/>
      <w:color w:val="auto"/>
      <w:spacing w:val="5"/>
      <w:kern w:val="0"/>
      <w:sz w:val="24"/>
      <w:szCs w:val="24"/>
      <w:lang w:val="en-US" w:eastAsia="en-US" w:bidi="ar-SA"/>
    </w:rPr>
  </w:style>
  <w:style w:type="paragraph" w:styleId="DefaultParagraphFont1">
    <w:name w:val="Default Paragraph Font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IntenseReference1">
    <w:name w:val="Intense Reference1"/>
    <w:qFormat/>
    <w:pPr>
      <w:widowControl/>
      <w:bidi w:val="0"/>
      <w:spacing w:lineRule="auto" w:line="276" w:before="0" w:after="200"/>
      <w:jc w:val="left"/>
    </w:pPr>
    <w:rPr>
      <w:rFonts w:ascii="Liberation Serif" w:hAnsi="Liberation Serif" w:eastAsia="Noto Sans" w:cs="Liberation Sans"/>
      <w:b/>
      <w:smallCaps/>
      <w:color w:val="C0504D"/>
      <w:spacing w:val="5"/>
      <w:kern w:val="0"/>
      <w:sz w:val="24"/>
      <w:szCs w:val="24"/>
      <w:u w:val="single"/>
      <w:lang w:val="en-US" w:eastAsia="en-US" w:bidi="ar-SA"/>
    </w:rPr>
  </w:style>
  <w:style w:type="paragraph" w:styleId="SubtleReference1">
    <w:name w:val="Subtle Reference1"/>
    <w:qFormat/>
    <w:pPr>
      <w:widowControl/>
      <w:bidi w:val="0"/>
      <w:spacing w:lineRule="auto" w:line="276" w:before="0" w:after="200"/>
      <w:jc w:val="left"/>
    </w:pPr>
    <w:rPr>
      <w:rFonts w:ascii="Liberation Serif" w:hAnsi="Liberation Serif" w:eastAsia="Noto Sans" w:cs="Liberation Sans"/>
      <w:smallCaps/>
      <w:color w:val="C0504D"/>
      <w:kern w:val="0"/>
      <w:sz w:val="24"/>
      <w:szCs w:val="24"/>
      <w:u w:val="single"/>
      <w:lang w:val="en-US" w:eastAsia="en-US" w:bidi="ar-SA"/>
    </w:rPr>
  </w:style>
  <w:style w:type="paragraph" w:styleId="IntenseEmphasis1">
    <w:name w:val="Intense Emphasis1"/>
    <w:qFormat/>
    <w:pPr>
      <w:widowControl/>
      <w:bidi w:val="0"/>
      <w:spacing w:lineRule="auto" w:line="276" w:before="0" w:after="200"/>
      <w:jc w:val="left"/>
    </w:pPr>
    <w:rPr>
      <w:rFonts w:ascii="Liberation Serif" w:hAnsi="Liberation Serif" w:eastAsia="Noto Sans" w:cs="Liberation Sans"/>
      <w:b/>
      <w:i/>
      <w:color w:val="4F81BD"/>
      <w:kern w:val="0"/>
      <w:sz w:val="24"/>
      <w:szCs w:val="24"/>
      <w:lang w:val="en-US" w:eastAsia="en-US" w:bidi="ar-SA"/>
    </w:rPr>
  </w:style>
  <w:style w:type="paragraph" w:styleId="SubtleEmphasis1">
    <w:name w:val="Subtle Emphasis1"/>
    <w:qFormat/>
    <w:pPr>
      <w:widowControl/>
      <w:bidi w:val="0"/>
      <w:spacing w:lineRule="auto" w:line="276" w:before="0" w:after="200"/>
      <w:jc w:val="left"/>
    </w:pPr>
    <w:rPr>
      <w:rFonts w:ascii="Liberation Serif" w:hAnsi="Liberation Serif" w:eastAsia="Noto Sans" w:cs="Liberation Sans"/>
      <w:i/>
      <w:color w:val="808080"/>
      <w:kern w:val="0"/>
      <w:sz w:val="24"/>
      <w:szCs w:val="24"/>
      <w:lang w:val="en-US" w:eastAsia="en-US" w:bidi="ar-SA"/>
    </w:rPr>
  </w:style>
  <w:style w:type="paragraph" w:styleId="IntenseQuoteChar1">
    <w:name w:val="Intense Quote Char1"/>
    <w:qFormat/>
    <w:pPr>
      <w:widowControl/>
      <w:bidi w:val="0"/>
      <w:spacing w:lineRule="auto" w:line="276" w:before="0" w:after="200"/>
      <w:jc w:val="left"/>
    </w:pPr>
    <w:rPr>
      <w:rFonts w:ascii="Liberation Serif" w:hAnsi="Liberation Serif" w:eastAsia="Noto Sans" w:cs="Liberation Sans"/>
      <w:b/>
      <w:i/>
      <w:color w:val="4F81BD"/>
      <w:kern w:val="0"/>
      <w:sz w:val="24"/>
      <w:szCs w:val="24"/>
      <w:lang w:val="en-US" w:eastAsia="en-US" w:bidi="ar-SA"/>
    </w:rPr>
  </w:style>
  <w:style w:type="paragraph" w:styleId="Emphasis1">
    <w:name w:val="Emphasis1"/>
    <w:qFormat/>
    <w:pPr>
      <w:widowControl/>
      <w:bidi w:val="0"/>
      <w:spacing w:lineRule="auto" w:line="276" w:before="0" w:after="200"/>
      <w:jc w:val="left"/>
    </w:pPr>
    <w:rPr>
      <w:rFonts w:ascii="Liberation Serif" w:hAnsi="Liberation Serif" w:eastAsia="Noto Sans" w:cs="Liberation Sans"/>
      <w:i/>
      <w:color w:val="auto"/>
      <w:kern w:val="0"/>
      <w:sz w:val="24"/>
      <w:szCs w:val="24"/>
      <w:lang w:val="en-US" w:eastAsia="en-US" w:bidi="ar-SA"/>
    </w:rPr>
  </w:style>
  <w:style w:type="paragraph" w:styleId="StrongEmphasis">
    <w:name w:val="Strong Emphasis"/>
    <w:qFormat/>
    <w:pPr>
      <w:widowControl/>
      <w:bidi w:val="0"/>
      <w:spacing w:lineRule="auto" w:line="276" w:before="0" w:after="200"/>
      <w:jc w:val="left"/>
    </w:pPr>
    <w:rPr>
      <w:rFonts w:ascii="Liberation Serif" w:hAnsi="Liberation Serif" w:eastAsia="Noto Sans" w:cs="Liberation Sans"/>
      <w:b/>
      <w:color w:val="auto"/>
      <w:kern w:val="0"/>
      <w:sz w:val="24"/>
      <w:szCs w:val="24"/>
      <w:lang w:val="en-US" w:eastAsia="en-US" w:bidi="ar-SA"/>
    </w:rPr>
  </w:style>
  <w:style w:type="paragraph" w:styleId="Heading9Char1">
    <w:name w:val="Heading 9 Char1"/>
    <w:qFormat/>
    <w:pPr>
      <w:widowControl/>
      <w:bidi w:val="0"/>
      <w:spacing w:lineRule="auto" w:line="276" w:before="0" w:after="200"/>
      <w:jc w:val="left"/>
    </w:pPr>
    <w:rPr>
      <w:rFonts w:ascii="Calibri" w:hAnsi="Calibri" w:eastAsia="Noto Sans" w:cs="Liberation Sans"/>
      <w:i/>
      <w:color w:val="404040"/>
      <w:kern w:val="0"/>
      <w:sz w:val="20"/>
      <w:szCs w:val="24"/>
      <w:lang w:val="en-US" w:eastAsia="en-US" w:bidi="ar-SA"/>
    </w:rPr>
  </w:style>
  <w:style w:type="paragraph" w:styleId="Heading8Char1">
    <w:name w:val="Heading 8 Char1"/>
    <w:qFormat/>
    <w:pPr>
      <w:widowControl/>
      <w:bidi w:val="0"/>
      <w:spacing w:lineRule="auto" w:line="276" w:before="0" w:after="200"/>
      <w:jc w:val="left"/>
    </w:pPr>
    <w:rPr>
      <w:rFonts w:ascii="Calibri" w:hAnsi="Calibri" w:eastAsia="Noto Sans" w:cs="Liberation Sans"/>
      <w:color w:val="4F81BD"/>
      <w:kern w:val="0"/>
      <w:sz w:val="20"/>
      <w:szCs w:val="24"/>
      <w:lang w:val="en-US" w:eastAsia="en-US" w:bidi="ar-SA"/>
    </w:rPr>
  </w:style>
  <w:style w:type="paragraph" w:styleId="Heading7Char1">
    <w:name w:val="Heading 7 Char1"/>
    <w:qFormat/>
    <w:pPr>
      <w:widowControl/>
      <w:bidi w:val="0"/>
      <w:spacing w:lineRule="auto" w:line="276" w:before="0" w:after="200"/>
      <w:jc w:val="left"/>
    </w:pPr>
    <w:rPr>
      <w:rFonts w:ascii="Calibri" w:hAnsi="Calibri" w:eastAsia="Noto Sans" w:cs="Liberation Sans"/>
      <w:i/>
      <w:color w:val="404040"/>
      <w:kern w:val="0"/>
      <w:sz w:val="24"/>
      <w:szCs w:val="24"/>
      <w:lang w:val="en-US" w:eastAsia="en-US" w:bidi="ar-SA"/>
    </w:rPr>
  </w:style>
  <w:style w:type="paragraph" w:styleId="Heading6Char1">
    <w:name w:val="Heading 6 Char1"/>
    <w:qFormat/>
    <w:pPr>
      <w:widowControl/>
      <w:bidi w:val="0"/>
      <w:spacing w:lineRule="auto" w:line="276" w:before="0" w:after="200"/>
      <w:jc w:val="left"/>
    </w:pPr>
    <w:rPr>
      <w:rFonts w:ascii="Calibri" w:hAnsi="Calibri" w:eastAsia="Noto Sans" w:cs="Liberation Sans"/>
      <w:i/>
      <w:color w:val="243F60"/>
      <w:kern w:val="0"/>
      <w:sz w:val="24"/>
      <w:szCs w:val="24"/>
      <w:lang w:val="en-US" w:eastAsia="en-US" w:bidi="ar-SA"/>
    </w:rPr>
  </w:style>
  <w:style w:type="paragraph" w:styleId="Heading5Char1">
    <w:name w:val="Heading 5 Char1"/>
    <w:qFormat/>
    <w:pPr>
      <w:widowControl/>
      <w:bidi w:val="0"/>
      <w:spacing w:lineRule="auto" w:line="276" w:before="0" w:after="200"/>
      <w:jc w:val="left"/>
    </w:pPr>
    <w:rPr>
      <w:rFonts w:ascii="Calibri" w:hAnsi="Calibri" w:eastAsia="Noto Sans" w:cs="Liberation Sans"/>
      <w:color w:val="243F60"/>
      <w:kern w:val="0"/>
      <w:sz w:val="24"/>
      <w:szCs w:val="24"/>
      <w:lang w:val="en-US" w:eastAsia="en-US" w:bidi="ar-SA"/>
    </w:rPr>
  </w:style>
  <w:style w:type="paragraph" w:styleId="Heading4Char1">
    <w:name w:val="Heading 4 Char1"/>
    <w:qFormat/>
    <w:pPr>
      <w:widowControl/>
      <w:bidi w:val="0"/>
      <w:spacing w:lineRule="auto" w:line="276" w:before="0" w:after="200"/>
      <w:jc w:val="left"/>
    </w:pPr>
    <w:rPr>
      <w:rFonts w:ascii="Calibri" w:hAnsi="Calibri" w:eastAsia="Noto Sans" w:cs="Liberation Sans"/>
      <w:b/>
      <w:i/>
      <w:color w:val="4F81BD"/>
      <w:kern w:val="0"/>
      <w:sz w:val="24"/>
      <w:szCs w:val="24"/>
      <w:lang w:val="en-US" w:eastAsia="en-US" w:bidi="ar-SA"/>
    </w:rPr>
  </w:style>
  <w:style w:type="paragraph" w:styleId="QuoteChar1">
    <w:name w:val="Quote Char1"/>
    <w:qFormat/>
    <w:pPr>
      <w:widowControl/>
      <w:bidi w:val="0"/>
      <w:spacing w:lineRule="auto" w:line="276" w:before="0" w:after="200"/>
      <w:jc w:val="left"/>
    </w:pPr>
    <w:rPr>
      <w:rFonts w:ascii="Liberation Serif" w:hAnsi="Liberation Serif" w:eastAsia="Noto Sans" w:cs="Liberation Sans"/>
      <w:i/>
      <w:color w:val="000000"/>
      <w:kern w:val="0"/>
      <w:sz w:val="24"/>
      <w:szCs w:val="24"/>
      <w:lang w:val="en-US" w:eastAsia="en-US" w:bidi="ar-SA"/>
    </w:rPr>
  </w:style>
  <w:style w:type="paragraph" w:styleId="MacroTextChar1">
    <w:name w:val="Macro Text Char1"/>
    <w:qFormat/>
    <w:pPr>
      <w:widowControl/>
      <w:bidi w:val="0"/>
      <w:spacing w:lineRule="auto" w:line="276" w:before="0" w:after="200"/>
      <w:jc w:val="left"/>
    </w:pPr>
    <w:rPr>
      <w:rFonts w:ascii="Courier;Courier New" w:hAnsi="Courier;Courier New" w:eastAsia="Noto Sans" w:cs="Liberation Sans"/>
      <w:color w:val="auto"/>
      <w:kern w:val="0"/>
      <w:sz w:val="20"/>
      <w:szCs w:val="24"/>
      <w:lang w:val="en-US" w:eastAsia="en-US" w:bidi="ar-SA"/>
    </w:rPr>
  </w:style>
  <w:style w:type="paragraph" w:styleId="BodyText3Char1">
    <w:name w:val="Body Text 3 Char1"/>
    <w:qFormat/>
    <w:pPr>
      <w:widowControl/>
      <w:bidi w:val="0"/>
      <w:spacing w:lineRule="auto" w:line="276" w:before="0" w:after="200"/>
      <w:jc w:val="left"/>
    </w:pPr>
    <w:rPr>
      <w:rFonts w:ascii="Liberation Serif" w:hAnsi="Liberation Serif" w:eastAsia="Noto Sans" w:cs="Liberation Sans"/>
      <w:color w:val="auto"/>
      <w:kern w:val="0"/>
      <w:sz w:val="16"/>
      <w:szCs w:val="24"/>
      <w:lang w:val="en-US" w:eastAsia="en-US" w:bidi="ar-SA"/>
    </w:rPr>
  </w:style>
  <w:style w:type="paragraph" w:styleId="BodyText2Char1">
    <w:name w:val="Body Text 2 Char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BodyTextChar1">
    <w:name w:val="Body Text Char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SubtitleChar1">
    <w:name w:val="Subtitle Char1"/>
    <w:qFormat/>
    <w:pPr>
      <w:widowControl/>
      <w:bidi w:val="0"/>
      <w:spacing w:lineRule="auto" w:line="276" w:before="0" w:after="200"/>
      <w:jc w:val="left"/>
    </w:pPr>
    <w:rPr>
      <w:rFonts w:ascii="Calibri" w:hAnsi="Calibri" w:eastAsia="Noto Sans" w:cs="Liberation Sans"/>
      <w:i/>
      <w:color w:val="4F81BD"/>
      <w:spacing w:val="15"/>
      <w:kern w:val="0"/>
      <w:sz w:val="24"/>
      <w:szCs w:val="24"/>
      <w:lang w:val="en-US" w:eastAsia="en-US" w:bidi="ar-SA"/>
    </w:rPr>
  </w:style>
  <w:style w:type="paragraph" w:styleId="TitleChar1">
    <w:name w:val="Title Char1"/>
    <w:qFormat/>
    <w:pPr>
      <w:widowControl/>
      <w:bidi w:val="0"/>
      <w:spacing w:lineRule="auto" w:line="276" w:before="0" w:after="200"/>
      <w:jc w:val="left"/>
    </w:pPr>
    <w:rPr>
      <w:rFonts w:ascii="Calibri" w:hAnsi="Calibri" w:eastAsia="Noto Sans" w:cs="Liberation Sans"/>
      <w:color w:val="17365D"/>
      <w:spacing w:val="5"/>
      <w:kern w:val="2"/>
      <w:sz w:val="52"/>
      <w:szCs w:val="24"/>
      <w:lang w:val="en-US" w:eastAsia="en-US" w:bidi="ar-SA"/>
    </w:rPr>
  </w:style>
  <w:style w:type="paragraph" w:styleId="Heading3Char1">
    <w:name w:val="Heading 3 Char1"/>
    <w:qFormat/>
    <w:pPr>
      <w:widowControl/>
      <w:bidi w:val="0"/>
      <w:spacing w:lineRule="auto" w:line="276" w:before="0" w:after="200"/>
      <w:jc w:val="left"/>
    </w:pPr>
    <w:rPr>
      <w:rFonts w:ascii="Calibri" w:hAnsi="Calibri" w:eastAsia="Noto Sans" w:cs="Liberation Sans"/>
      <w:b/>
      <w:color w:val="4F81BD"/>
      <w:kern w:val="0"/>
      <w:sz w:val="24"/>
      <w:szCs w:val="24"/>
      <w:lang w:val="en-US" w:eastAsia="en-US" w:bidi="ar-SA"/>
    </w:rPr>
  </w:style>
  <w:style w:type="paragraph" w:styleId="Heading2Char1">
    <w:name w:val="Heading 2 Char1"/>
    <w:qFormat/>
    <w:pPr>
      <w:widowControl/>
      <w:bidi w:val="0"/>
      <w:spacing w:lineRule="auto" w:line="276" w:before="0" w:after="200"/>
      <w:jc w:val="left"/>
    </w:pPr>
    <w:rPr>
      <w:rFonts w:ascii="Calibri" w:hAnsi="Calibri" w:eastAsia="Noto Sans" w:cs="Liberation Sans"/>
      <w:b/>
      <w:color w:val="4F81BD"/>
      <w:kern w:val="0"/>
      <w:sz w:val="26"/>
      <w:szCs w:val="24"/>
      <w:lang w:val="en-US" w:eastAsia="en-US" w:bidi="ar-SA"/>
    </w:rPr>
  </w:style>
  <w:style w:type="paragraph" w:styleId="Heading1Char1">
    <w:name w:val="Heading 1 Char1"/>
    <w:qFormat/>
    <w:pPr>
      <w:widowControl/>
      <w:bidi w:val="0"/>
      <w:spacing w:lineRule="auto" w:line="276" w:before="0" w:after="200"/>
      <w:jc w:val="left"/>
    </w:pPr>
    <w:rPr>
      <w:rFonts w:ascii="Calibri" w:hAnsi="Calibri" w:eastAsia="Noto Sans" w:cs="Liberation Sans"/>
      <w:b/>
      <w:color w:val="365F91"/>
      <w:kern w:val="0"/>
      <w:sz w:val="28"/>
      <w:szCs w:val="24"/>
      <w:lang w:val="en-US" w:eastAsia="en-US" w:bidi="ar-SA"/>
    </w:rPr>
  </w:style>
  <w:style w:type="paragraph" w:styleId="FooterChar1">
    <w:name w:val="Footer Char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paragraph" w:styleId="HeaderChar1">
    <w:name w:val="Header Char1"/>
    <w:qFormat/>
    <w:pPr>
      <w:widowControl/>
      <w:bidi w:val="0"/>
      <w:spacing w:lineRule="auto" w:line="276" w:before="0" w:after="200"/>
      <w:jc w:val="left"/>
    </w:pPr>
    <w:rPr>
      <w:rFonts w:ascii="Liberation Serif" w:hAnsi="Liberation Serif" w:eastAsia="Noto Sans" w:cs="Liberation Sans"/>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7.jpe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LibreOffice/24.2.7.2$Linux_X86_64 LibreOffice_project/420$Build-2</Application>
  <AppVersion>15.0000</AppVersion>
  <Pages>8</Pages>
  <Words>1301</Words>
  <Characters>8080</Characters>
  <CharactersWithSpaces>9405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2025-05-23T08:56:35Z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